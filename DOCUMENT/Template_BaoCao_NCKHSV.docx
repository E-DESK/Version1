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667DD" w14:textId="77777777" w:rsidR="00FA4027" w:rsidRPr="005844DD" w:rsidRDefault="007E26DB">
      <w:pPr>
        <w:pStyle w:val="Title"/>
        <w:rPr>
          <w:rFonts w:ascii="Times" w:hAnsi="Times" w:cs="Bookman"/>
        </w:rPr>
      </w:pPr>
      <w:sdt>
        <w:sdtPr>
          <w:rPr>
            <w:rFonts w:ascii="Times" w:hAnsi="Times" w:cs="Bookman"/>
          </w:rPr>
          <w:alias w:val="Title"/>
          <w:tag w:val="Title"/>
          <w:id w:val="259239096"/>
          <w:placeholder>
            <w:docPart w:val="312C444F38054E1B980F1B6BE1E93F5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96F95" w:rsidRPr="005844DD">
            <w:rPr>
              <w:rFonts w:ascii="Times" w:hAnsi="Times" w:cs="Bookman"/>
            </w:rPr>
            <w:t>[</w:t>
          </w:r>
          <w:proofErr w:type="spellStart"/>
          <w:r w:rsidR="00896F95" w:rsidRPr="005844DD">
            <w:rPr>
              <w:rFonts w:ascii="Times" w:hAnsi="Times" w:cs="Bookman"/>
            </w:rPr>
            <w:t>Tên</w:t>
          </w:r>
          <w:proofErr w:type="spellEnd"/>
          <w:r w:rsidR="00896F95" w:rsidRPr="005844DD">
            <w:rPr>
              <w:rFonts w:ascii="Times" w:hAnsi="Times" w:cs="Bookman"/>
            </w:rPr>
            <w:t xml:space="preserve"> </w:t>
          </w:r>
          <w:proofErr w:type="spellStart"/>
          <w:r w:rsidR="00896F95" w:rsidRPr="005844DD">
            <w:rPr>
              <w:rFonts w:ascii="Times" w:hAnsi="Times" w:cs="Bookman"/>
            </w:rPr>
            <w:t>đề</w:t>
          </w:r>
          <w:proofErr w:type="spellEnd"/>
          <w:r w:rsidR="00896F95" w:rsidRPr="005844DD">
            <w:rPr>
              <w:rFonts w:ascii="Times" w:hAnsi="Times" w:cs="Bookman"/>
            </w:rPr>
            <w:t xml:space="preserve"> </w:t>
          </w:r>
          <w:proofErr w:type="spellStart"/>
          <w:r w:rsidR="00896F95" w:rsidRPr="005844DD">
            <w:rPr>
              <w:rFonts w:ascii="Times" w:hAnsi="Times" w:cs="Bookman"/>
            </w:rPr>
            <w:t>tài</w:t>
          </w:r>
          <w:proofErr w:type="spellEnd"/>
          <w:r w:rsidR="00896F95" w:rsidRPr="005844DD">
            <w:rPr>
              <w:rFonts w:ascii="Times" w:hAnsi="Times" w:cs="Bookman"/>
            </w:rPr>
            <w:t>]</w:t>
          </w:r>
        </w:sdtContent>
      </w:sdt>
    </w:p>
    <w:sdt>
      <w:sdtPr>
        <w:rPr>
          <w:rFonts w:ascii="Times" w:hAnsi="Times" w:cs="Bookman"/>
          <w:color w:val="727CA3" w:themeColor="accent1"/>
        </w:rPr>
        <w:alias w:val="Subtitle"/>
        <w:tag w:val="Subtitle"/>
        <w:id w:val="206753112"/>
        <w:placeholder>
          <w:docPart w:val="9B59A6A14A974D16961ADC0895949EFF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29B59D5" w14:textId="77777777" w:rsidR="00FA4027" w:rsidRPr="005844DD" w:rsidRDefault="00896F95">
          <w:pPr>
            <w:pStyle w:val="Subtitle"/>
            <w:rPr>
              <w:rFonts w:ascii="Times" w:hAnsi="Times" w:cs="Bookman"/>
              <w:color w:val="727CA3" w:themeColor="accent1"/>
            </w:rPr>
          </w:pPr>
          <w:r w:rsidRPr="005844DD">
            <w:rPr>
              <w:rFonts w:ascii="Times" w:hAnsi="Times" w:cs="Bookman"/>
              <w:color w:val="727CA3" w:themeColor="accent1"/>
            </w:rPr>
            <w:t>[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Tên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 xml:space="preserve"> 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các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 xml:space="preserve"> 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thành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 xml:space="preserve"> 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viên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 xml:space="preserve"> 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trong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 xml:space="preserve"> </w:t>
          </w:r>
          <w:proofErr w:type="spellStart"/>
          <w:r w:rsidRPr="005844DD">
            <w:rPr>
              <w:rFonts w:ascii="Times" w:hAnsi="Times" w:cs="Bookman"/>
              <w:color w:val="727CA3" w:themeColor="accent1"/>
            </w:rPr>
            <w:t>nhóm</w:t>
          </w:r>
          <w:proofErr w:type="spellEnd"/>
          <w:r w:rsidRPr="005844DD">
            <w:rPr>
              <w:rFonts w:ascii="Times" w:hAnsi="Times" w:cs="Bookman"/>
              <w:color w:val="727CA3" w:themeColor="accent1"/>
            </w:rPr>
            <w:t>]</w:t>
          </w:r>
        </w:p>
      </w:sdtContent>
    </w:sdt>
    <w:p w14:paraId="4CD22455" w14:textId="77777777" w:rsidR="00FA4027" w:rsidRPr="005844DD" w:rsidRDefault="00896F95" w:rsidP="00896F95">
      <w:pPr>
        <w:pStyle w:val="Heading1"/>
        <w:rPr>
          <w:rFonts w:ascii="Times" w:hAnsi="Times" w:cs="Bookman"/>
          <w:szCs w:val="20"/>
        </w:rPr>
      </w:pPr>
      <w:proofErr w:type="spellStart"/>
      <w:r w:rsidRPr="005844DD">
        <w:rPr>
          <w:rFonts w:ascii="Times" w:hAnsi="Times" w:cs="Bookman"/>
          <w:szCs w:val="20"/>
        </w:rPr>
        <w:t>Tóm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tắt</w:t>
      </w:r>
      <w:proofErr w:type="spellEnd"/>
    </w:p>
    <w:p w14:paraId="34C8B6B5" w14:textId="77777777" w:rsidR="00896F95" w:rsidRPr="005844DD" w:rsidRDefault="00896F95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tóm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tắt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sản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phẩm</w:t>
      </w:r>
      <w:proofErr w:type="spellEnd"/>
      <w:r w:rsidRPr="005844DD">
        <w:rPr>
          <w:rFonts w:ascii="Times" w:hAnsi="Times" w:cs="Bookman"/>
        </w:rPr>
        <w:t xml:space="preserve"> (</w:t>
      </w:r>
      <w:proofErr w:type="spellStart"/>
      <w:r w:rsidRPr="005844DD">
        <w:rPr>
          <w:rFonts w:ascii="Times" w:hAnsi="Times" w:cs="Bookman"/>
        </w:rPr>
        <w:t>Thiết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bị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có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chức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năng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gì</w:t>
      </w:r>
      <w:proofErr w:type="spellEnd"/>
      <w:r w:rsidRPr="005844DD">
        <w:rPr>
          <w:rFonts w:ascii="Times" w:hAnsi="Times" w:cs="Bookman"/>
        </w:rPr>
        <w:t xml:space="preserve">, </w:t>
      </w:r>
      <w:proofErr w:type="spellStart"/>
      <w:r w:rsidRPr="005844DD">
        <w:rPr>
          <w:rFonts w:ascii="Times" w:hAnsi="Times" w:cs="Bookman"/>
        </w:rPr>
        <w:t>kích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thước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thế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nào</w:t>
      </w:r>
      <w:proofErr w:type="spellEnd"/>
      <w:r w:rsidRPr="005844DD">
        <w:rPr>
          <w:rFonts w:ascii="Times" w:hAnsi="Times" w:cs="Bookman"/>
        </w:rPr>
        <w:t xml:space="preserve">, </w:t>
      </w:r>
      <w:proofErr w:type="spellStart"/>
      <w:r w:rsidRPr="005844DD">
        <w:rPr>
          <w:rFonts w:ascii="Times" w:hAnsi="Times" w:cs="Bookman"/>
        </w:rPr>
        <w:t>thời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gian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hoàn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thành</w:t>
      </w:r>
      <w:proofErr w:type="spellEnd"/>
    </w:p>
    <w:p w14:paraId="131611D4" w14:textId="77777777" w:rsidR="00096209" w:rsidRPr="005844DD" w:rsidRDefault="00096209">
      <w:pPr>
        <w:rPr>
          <w:rFonts w:ascii="Times" w:hAnsi="Times" w:cs="Bookman"/>
        </w:rPr>
      </w:pPr>
    </w:p>
    <w:p w14:paraId="50B69DD9" w14:textId="77777777" w:rsidR="00096209" w:rsidRPr="005844DD" w:rsidRDefault="00096209">
      <w:pPr>
        <w:rPr>
          <w:rFonts w:ascii="Times" w:hAnsi="Times" w:cs="Bookman"/>
        </w:rPr>
      </w:pPr>
    </w:p>
    <w:p w14:paraId="08D271A4" w14:textId="77777777" w:rsidR="00896F95" w:rsidRPr="005844DD" w:rsidRDefault="00896F95" w:rsidP="00896F95">
      <w:pPr>
        <w:pStyle w:val="Heading1"/>
        <w:rPr>
          <w:rFonts w:ascii="Times" w:hAnsi="Times" w:cs="Bookman"/>
          <w:szCs w:val="20"/>
        </w:rPr>
      </w:pPr>
      <w:proofErr w:type="spellStart"/>
      <w:r w:rsidRPr="005844DD">
        <w:rPr>
          <w:rFonts w:ascii="Times" w:hAnsi="Times" w:cs="Bookman"/>
          <w:szCs w:val="20"/>
        </w:rPr>
        <w:t>Giới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thiệu</w:t>
      </w:r>
      <w:proofErr w:type="spellEnd"/>
    </w:p>
    <w:p w14:paraId="0C5E51F6" w14:textId="77777777" w:rsidR="00896F95" w:rsidRPr="005844DD" w:rsidRDefault="00896F95" w:rsidP="00896F95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Giới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thiệu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ý </w:t>
      </w:r>
      <w:proofErr w:type="spellStart"/>
      <w:r w:rsidRPr="005844DD">
        <w:rPr>
          <w:rFonts w:ascii="Times" w:hAnsi="Times" w:cs="Bookman"/>
        </w:rPr>
        <w:t>tưởng</w:t>
      </w:r>
      <w:proofErr w:type="spellEnd"/>
      <w:r w:rsidRPr="005844DD">
        <w:rPr>
          <w:rFonts w:ascii="Times" w:hAnsi="Times" w:cs="Bookman"/>
        </w:rPr>
        <w:t xml:space="preserve">. </w:t>
      </w:r>
      <w:proofErr w:type="spellStart"/>
      <w:r w:rsidRPr="005844DD">
        <w:rPr>
          <w:rFonts w:ascii="Times" w:hAnsi="Times" w:cs="Bookman"/>
        </w:rPr>
        <w:t>tiến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hành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đánh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giá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các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hệ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thố</w:t>
      </w:r>
      <w:r w:rsidR="00096209" w:rsidRPr="005844DD">
        <w:rPr>
          <w:rFonts w:ascii="Times" w:hAnsi="Times" w:cs="Bookman"/>
        </w:rPr>
        <w:t>ng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có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tính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năng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tương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tự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đã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xuất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hiện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trong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nước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và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trên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thế</w:t>
      </w:r>
      <w:proofErr w:type="spellEnd"/>
      <w:r w:rsidR="00096209" w:rsidRPr="005844DD">
        <w:rPr>
          <w:rFonts w:ascii="Times" w:hAnsi="Times" w:cs="Bookman"/>
        </w:rPr>
        <w:t xml:space="preserve"> </w:t>
      </w:r>
      <w:proofErr w:type="spellStart"/>
      <w:r w:rsidR="00096209" w:rsidRPr="005844DD">
        <w:rPr>
          <w:rFonts w:ascii="Times" w:hAnsi="Times" w:cs="Bookman"/>
        </w:rPr>
        <w:t>giới</w:t>
      </w:r>
      <w:proofErr w:type="spellEnd"/>
    </w:p>
    <w:p w14:paraId="197AF262" w14:textId="77777777" w:rsidR="00096209" w:rsidRPr="005844DD" w:rsidRDefault="00096209" w:rsidP="00896F95">
      <w:pPr>
        <w:rPr>
          <w:rFonts w:ascii="Times" w:hAnsi="Times" w:cs="Bookman"/>
        </w:rPr>
      </w:pPr>
    </w:p>
    <w:p w14:paraId="1CB14CEE" w14:textId="77777777" w:rsidR="00096209" w:rsidRPr="005844DD" w:rsidRDefault="00096209" w:rsidP="00896F95">
      <w:pPr>
        <w:rPr>
          <w:rFonts w:ascii="Times" w:hAnsi="Times" w:cs="Bookman"/>
        </w:rPr>
      </w:pPr>
    </w:p>
    <w:p w14:paraId="58E10A32" w14:textId="77777777" w:rsidR="00096209" w:rsidRPr="005844DD" w:rsidRDefault="00096209" w:rsidP="00896F95">
      <w:pPr>
        <w:rPr>
          <w:rFonts w:ascii="Times" w:hAnsi="Times" w:cs="Bookman"/>
        </w:rPr>
      </w:pPr>
    </w:p>
    <w:p w14:paraId="4C5101CC" w14:textId="77777777" w:rsidR="00096209" w:rsidRPr="005844DD" w:rsidRDefault="00096209" w:rsidP="00896F95">
      <w:pPr>
        <w:rPr>
          <w:rFonts w:ascii="Times" w:hAnsi="Times" w:cs="Bookman"/>
        </w:rPr>
      </w:pPr>
    </w:p>
    <w:p w14:paraId="5ABEBC95" w14:textId="77777777" w:rsidR="00355B7C" w:rsidRPr="005844DD" w:rsidRDefault="00355B7C" w:rsidP="00896F95">
      <w:pPr>
        <w:rPr>
          <w:rFonts w:ascii="Times" w:hAnsi="Times" w:cs="Bookman"/>
        </w:rPr>
      </w:pPr>
    </w:p>
    <w:p w14:paraId="62559949" w14:textId="77777777" w:rsidR="00355B7C" w:rsidRPr="005844DD" w:rsidRDefault="00355B7C" w:rsidP="00896F95">
      <w:pPr>
        <w:rPr>
          <w:rFonts w:ascii="Times" w:hAnsi="Times" w:cs="Bookman"/>
        </w:rPr>
      </w:pPr>
    </w:p>
    <w:p w14:paraId="08E67AB6" w14:textId="77777777" w:rsidR="00096209" w:rsidRPr="005844DD" w:rsidRDefault="00096209" w:rsidP="00096209">
      <w:pPr>
        <w:pStyle w:val="Heading1"/>
        <w:rPr>
          <w:rFonts w:ascii="Times" w:hAnsi="Times" w:cs="Bookman"/>
          <w:szCs w:val="20"/>
        </w:rPr>
      </w:pPr>
      <w:proofErr w:type="spellStart"/>
      <w:r w:rsidRPr="005844DD">
        <w:rPr>
          <w:rFonts w:ascii="Times" w:hAnsi="Times" w:cs="Bookman"/>
          <w:szCs w:val="20"/>
        </w:rPr>
        <w:t>Thiết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kế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của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hệ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thống</w:t>
      </w:r>
      <w:proofErr w:type="spellEnd"/>
    </w:p>
    <w:p w14:paraId="0CFE4EE5" w14:textId="77777777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các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thành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phần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chính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của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hệ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thống</w:t>
      </w:r>
      <w:proofErr w:type="spellEnd"/>
    </w:p>
    <w:p w14:paraId="13255234" w14:textId="77777777" w:rsidR="00096209" w:rsidRPr="005844DD" w:rsidRDefault="00096209" w:rsidP="00096209">
      <w:pPr>
        <w:rPr>
          <w:rFonts w:ascii="Times" w:hAnsi="Times" w:cs="Bookman"/>
        </w:rPr>
      </w:pPr>
    </w:p>
    <w:p w14:paraId="19CF5269" w14:textId="77777777" w:rsidR="00096209" w:rsidRPr="005844DD" w:rsidRDefault="00096209" w:rsidP="00096209">
      <w:pPr>
        <w:rPr>
          <w:rFonts w:ascii="Times" w:hAnsi="Times" w:cs="Bookman"/>
        </w:rPr>
      </w:pPr>
    </w:p>
    <w:p w14:paraId="41993E7E" w14:textId="77777777" w:rsidR="00096209" w:rsidRPr="005844DD" w:rsidRDefault="00096209" w:rsidP="00096209">
      <w:pPr>
        <w:rPr>
          <w:rFonts w:ascii="Times" w:hAnsi="Times" w:cs="Bookman"/>
        </w:rPr>
      </w:pPr>
    </w:p>
    <w:p w14:paraId="2EFF3207" w14:textId="77777777" w:rsidR="00096209" w:rsidRPr="005844DD" w:rsidRDefault="00096209" w:rsidP="00096209">
      <w:pPr>
        <w:rPr>
          <w:rFonts w:ascii="Times" w:hAnsi="Times" w:cs="Bookman"/>
        </w:rPr>
      </w:pPr>
    </w:p>
    <w:p w14:paraId="0F2F109C" w14:textId="77777777" w:rsidR="00096209" w:rsidRPr="005844DD" w:rsidRDefault="00096209" w:rsidP="00096209">
      <w:pPr>
        <w:pStyle w:val="Heading2"/>
        <w:rPr>
          <w:rFonts w:ascii="Times" w:hAnsi="Times" w:cs="Bookman"/>
          <w:szCs w:val="20"/>
        </w:rPr>
      </w:pPr>
      <w:r w:rsidRPr="005844DD">
        <w:rPr>
          <w:rFonts w:ascii="Times" w:hAnsi="Times" w:cs="Bookman"/>
          <w:szCs w:val="20"/>
        </w:rPr>
        <w:t>Module 1</w:t>
      </w:r>
    </w:p>
    <w:p w14:paraId="1B9CF0E3" w14:textId="77777777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module 1</w:t>
      </w:r>
    </w:p>
    <w:p w14:paraId="6ED2017D" w14:textId="77777777" w:rsidR="00096209" w:rsidRPr="005844DD" w:rsidRDefault="00096209" w:rsidP="00096209">
      <w:pPr>
        <w:rPr>
          <w:rFonts w:ascii="Times" w:hAnsi="Times" w:cs="Bookman"/>
        </w:rPr>
      </w:pPr>
    </w:p>
    <w:p w14:paraId="09900E20" w14:textId="77777777" w:rsidR="00096209" w:rsidRPr="005844DD" w:rsidRDefault="00096209" w:rsidP="00096209">
      <w:pPr>
        <w:rPr>
          <w:rFonts w:ascii="Times" w:hAnsi="Times" w:cs="Bookman"/>
        </w:rPr>
      </w:pPr>
    </w:p>
    <w:p w14:paraId="767AA2E2" w14:textId="77777777" w:rsidR="00096209" w:rsidRPr="005844DD" w:rsidRDefault="00096209" w:rsidP="00096209">
      <w:pPr>
        <w:rPr>
          <w:rFonts w:ascii="Times" w:hAnsi="Times" w:cs="Bookman"/>
        </w:rPr>
      </w:pPr>
    </w:p>
    <w:p w14:paraId="59C7C052" w14:textId="77777777" w:rsidR="00096209" w:rsidRPr="005844DD" w:rsidRDefault="00096209" w:rsidP="00096209">
      <w:pPr>
        <w:pStyle w:val="Heading2"/>
        <w:rPr>
          <w:rFonts w:ascii="Times" w:hAnsi="Times" w:cs="Bookman"/>
          <w:szCs w:val="20"/>
        </w:rPr>
      </w:pPr>
      <w:r w:rsidRPr="005844DD">
        <w:rPr>
          <w:rFonts w:ascii="Times" w:hAnsi="Times" w:cs="Bookman"/>
          <w:szCs w:val="20"/>
        </w:rPr>
        <w:t>Module 2</w:t>
      </w:r>
    </w:p>
    <w:p w14:paraId="5F29EC51" w14:textId="77777777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module 2</w:t>
      </w:r>
    </w:p>
    <w:p w14:paraId="665BDA28" w14:textId="77777777" w:rsidR="00096209" w:rsidRPr="005844DD" w:rsidRDefault="00096209" w:rsidP="00096209">
      <w:pPr>
        <w:rPr>
          <w:rFonts w:ascii="Times" w:hAnsi="Times" w:cs="Bookman"/>
        </w:rPr>
      </w:pPr>
    </w:p>
    <w:p w14:paraId="6CCD1E99" w14:textId="77777777" w:rsidR="00096209" w:rsidRPr="005844DD" w:rsidRDefault="00096209" w:rsidP="00096209">
      <w:pPr>
        <w:rPr>
          <w:rFonts w:ascii="Times" w:hAnsi="Times" w:cs="Bookman"/>
        </w:rPr>
      </w:pPr>
    </w:p>
    <w:p w14:paraId="141BCD45" w14:textId="77777777" w:rsidR="00355B7C" w:rsidRPr="005844DD" w:rsidRDefault="00355B7C" w:rsidP="00096209">
      <w:pPr>
        <w:rPr>
          <w:rFonts w:ascii="Times" w:hAnsi="Times" w:cs="Bookman"/>
        </w:rPr>
      </w:pPr>
    </w:p>
    <w:p w14:paraId="099E82F2" w14:textId="77777777" w:rsidR="00355B7C" w:rsidRPr="005844DD" w:rsidRDefault="00355B7C" w:rsidP="00096209">
      <w:pPr>
        <w:rPr>
          <w:rFonts w:ascii="Times" w:hAnsi="Times" w:cs="Bookman"/>
        </w:rPr>
      </w:pPr>
    </w:p>
    <w:p w14:paraId="21123E34" w14:textId="77777777" w:rsidR="00355B7C" w:rsidRPr="005844DD" w:rsidRDefault="00355B7C" w:rsidP="00096209">
      <w:pPr>
        <w:rPr>
          <w:rFonts w:ascii="Times" w:hAnsi="Times" w:cs="Bookman"/>
        </w:rPr>
      </w:pPr>
    </w:p>
    <w:p w14:paraId="53E924E2" w14:textId="77777777" w:rsidR="00096209" w:rsidRPr="005844DD" w:rsidRDefault="00096209" w:rsidP="00096209">
      <w:pPr>
        <w:rPr>
          <w:rFonts w:ascii="Times" w:hAnsi="Times" w:cs="Bookman"/>
        </w:rPr>
      </w:pPr>
    </w:p>
    <w:p w14:paraId="3238E3B2" w14:textId="77777777" w:rsidR="00096209" w:rsidRPr="005844DD" w:rsidRDefault="00096209" w:rsidP="00096209">
      <w:pPr>
        <w:pStyle w:val="Heading2"/>
        <w:rPr>
          <w:rFonts w:ascii="Times" w:hAnsi="Times" w:cs="Bookman"/>
          <w:szCs w:val="20"/>
        </w:rPr>
      </w:pPr>
      <w:r w:rsidRPr="005844DD">
        <w:rPr>
          <w:rFonts w:ascii="Times" w:hAnsi="Times" w:cs="Bookman"/>
          <w:szCs w:val="20"/>
        </w:rPr>
        <w:t>Module 3</w:t>
      </w:r>
    </w:p>
    <w:p w14:paraId="4B83E53A" w14:textId="77777777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module 3</w:t>
      </w:r>
    </w:p>
    <w:p w14:paraId="1DFDB970" w14:textId="77777777" w:rsidR="00096209" w:rsidRPr="005844DD" w:rsidRDefault="00096209" w:rsidP="00096209">
      <w:pPr>
        <w:rPr>
          <w:rFonts w:ascii="Times" w:hAnsi="Times" w:cs="Bookman"/>
        </w:rPr>
      </w:pPr>
    </w:p>
    <w:p w14:paraId="29BFCF96" w14:textId="77777777" w:rsidR="00355B7C" w:rsidRPr="005844DD" w:rsidRDefault="00355B7C" w:rsidP="00096209">
      <w:pPr>
        <w:rPr>
          <w:rFonts w:ascii="Times" w:hAnsi="Times" w:cs="Bookman"/>
        </w:rPr>
      </w:pPr>
    </w:p>
    <w:p w14:paraId="3E8B756C" w14:textId="77777777" w:rsidR="00355B7C" w:rsidRPr="005844DD" w:rsidRDefault="00355B7C" w:rsidP="00096209">
      <w:pPr>
        <w:rPr>
          <w:rFonts w:ascii="Times" w:hAnsi="Times" w:cs="Bookman"/>
        </w:rPr>
      </w:pPr>
    </w:p>
    <w:p w14:paraId="07249877" w14:textId="77777777" w:rsidR="00355B7C" w:rsidRPr="005844DD" w:rsidRDefault="00355B7C" w:rsidP="00096209">
      <w:pPr>
        <w:rPr>
          <w:rFonts w:ascii="Times" w:hAnsi="Times" w:cs="Bookman"/>
        </w:rPr>
      </w:pPr>
    </w:p>
    <w:p w14:paraId="21F9B3BF" w14:textId="77777777" w:rsidR="00096209" w:rsidRPr="005844DD" w:rsidRDefault="00096209" w:rsidP="00096209">
      <w:pPr>
        <w:rPr>
          <w:rFonts w:ascii="Times" w:hAnsi="Times" w:cs="Bookman"/>
        </w:rPr>
      </w:pPr>
    </w:p>
    <w:p w14:paraId="037167CE" w14:textId="77777777" w:rsidR="00096209" w:rsidRPr="005844DD" w:rsidRDefault="00096209" w:rsidP="00096209">
      <w:pPr>
        <w:rPr>
          <w:rFonts w:ascii="Times" w:hAnsi="Times" w:cs="Bookman"/>
        </w:rPr>
      </w:pPr>
    </w:p>
    <w:p w14:paraId="30A7ECE7" w14:textId="77777777" w:rsidR="00096209" w:rsidRPr="005844DD" w:rsidRDefault="00096209" w:rsidP="00096209">
      <w:pPr>
        <w:pStyle w:val="Heading1"/>
        <w:rPr>
          <w:rFonts w:ascii="Times" w:hAnsi="Times" w:cs="Bookman"/>
          <w:szCs w:val="20"/>
        </w:rPr>
      </w:pPr>
      <w:proofErr w:type="spellStart"/>
      <w:r w:rsidRPr="005844DD">
        <w:rPr>
          <w:rFonts w:ascii="Times" w:hAnsi="Times" w:cs="Bookman"/>
          <w:szCs w:val="20"/>
        </w:rPr>
        <w:t>Kết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quả</w:t>
      </w:r>
      <w:proofErr w:type="spellEnd"/>
    </w:p>
    <w:p w14:paraId="3538340F" w14:textId="77777777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những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công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việc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đã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hoàn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thành</w:t>
      </w:r>
      <w:proofErr w:type="spellEnd"/>
    </w:p>
    <w:p w14:paraId="4831EAA2" w14:textId="77777777" w:rsidR="00096209" w:rsidRPr="005844DD" w:rsidRDefault="00096209" w:rsidP="00096209">
      <w:pPr>
        <w:rPr>
          <w:rFonts w:ascii="Times" w:hAnsi="Times" w:cs="Bookman"/>
        </w:rPr>
      </w:pPr>
    </w:p>
    <w:p w14:paraId="3E0311C2" w14:textId="77777777" w:rsidR="00096209" w:rsidRPr="005844DD" w:rsidRDefault="00096209" w:rsidP="00096209">
      <w:pPr>
        <w:rPr>
          <w:rFonts w:ascii="Times" w:hAnsi="Times" w:cs="Bookman"/>
        </w:rPr>
      </w:pPr>
    </w:p>
    <w:p w14:paraId="16CD0F34" w14:textId="77777777" w:rsidR="00096209" w:rsidRPr="005844DD" w:rsidRDefault="00096209" w:rsidP="00096209">
      <w:pPr>
        <w:rPr>
          <w:rFonts w:ascii="Times" w:hAnsi="Times" w:cs="Bookman"/>
        </w:rPr>
      </w:pPr>
    </w:p>
    <w:p w14:paraId="53CCFB8E" w14:textId="77777777" w:rsidR="00096209" w:rsidRPr="005844DD" w:rsidRDefault="00096209" w:rsidP="00096209">
      <w:pPr>
        <w:rPr>
          <w:rFonts w:ascii="Times" w:hAnsi="Times" w:cs="Bookman"/>
        </w:rPr>
      </w:pPr>
    </w:p>
    <w:p w14:paraId="79DB633B" w14:textId="77777777" w:rsidR="00096209" w:rsidRPr="005844DD" w:rsidRDefault="00096209" w:rsidP="00096209">
      <w:pPr>
        <w:pStyle w:val="Heading1"/>
        <w:rPr>
          <w:rFonts w:ascii="Times" w:hAnsi="Times" w:cs="Bookman"/>
          <w:szCs w:val="20"/>
        </w:rPr>
      </w:pPr>
      <w:proofErr w:type="spellStart"/>
      <w:r w:rsidRPr="005844DD">
        <w:rPr>
          <w:rFonts w:ascii="Times" w:hAnsi="Times" w:cs="Bookman"/>
          <w:szCs w:val="20"/>
        </w:rPr>
        <w:t>Kết</w:t>
      </w:r>
      <w:proofErr w:type="spellEnd"/>
      <w:r w:rsidRPr="005844DD">
        <w:rPr>
          <w:rFonts w:ascii="Times" w:hAnsi="Times" w:cs="Bookman"/>
          <w:szCs w:val="20"/>
        </w:rPr>
        <w:t xml:space="preserve"> </w:t>
      </w:r>
      <w:proofErr w:type="spellStart"/>
      <w:r w:rsidRPr="005844DD">
        <w:rPr>
          <w:rFonts w:ascii="Times" w:hAnsi="Times" w:cs="Bookman"/>
          <w:szCs w:val="20"/>
        </w:rPr>
        <w:t>luân</w:t>
      </w:r>
      <w:proofErr w:type="spellEnd"/>
    </w:p>
    <w:p w14:paraId="707AB6CE" w14:textId="47DBE392" w:rsidR="00096209" w:rsidRPr="005844DD" w:rsidRDefault="00096209" w:rsidP="00096209">
      <w:pPr>
        <w:rPr>
          <w:rFonts w:ascii="Times" w:hAnsi="Times" w:cs="Bookman"/>
        </w:rPr>
      </w:pPr>
      <w:proofErr w:type="spellStart"/>
      <w:r w:rsidRPr="005844DD">
        <w:rPr>
          <w:rFonts w:ascii="Times" w:hAnsi="Times" w:cs="Bookman"/>
        </w:rPr>
        <w:t>Trình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bày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những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vấn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đã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giải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quyết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được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và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những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vấn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tồn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đọng</w:t>
      </w:r>
      <w:proofErr w:type="spellEnd"/>
      <w:r w:rsidRPr="005844DD">
        <w:rPr>
          <w:rFonts w:ascii="Times" w:hAnsi="Times" w:cs="Bookman"/>
        </w:rPr>
        <w:t xml:space="preserve">. </w:t>
      </w:r>
      <w:proofErr w:type="spellStart"/>
      <w:r w:rsidRPr="005844DD">
        <w:rPr>
          <w:rFonts w:ascii="Times" w:hAnsi="Times" w:cs="Bookman"/>
        </w:rPr>
        <w:t>Đưa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ra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hướng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giải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quyết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để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hoàn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thành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đề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tài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đúng</w:t>
      </w:r>
      <w:proofErr w:type="spellEnd"/>
      <w:r w:rsidRPr="005844DD">
        <w:rPr>
          <w:rFonts w:ascii="Times" w:hAnsi="Times" w:cs="Bookman"/>
        </w:rPr>
        <w:t xml:space="preserve"> </w:t>
      </w:r>
      <w:proofErr w:type="spellStart"/>
      <w:r w:rsidRPr="005844DD">
        <w:rPr>
          <w:rFonts w:ascii="Times" w:hAnsi="Times" w:cs="Bookman"/>
        </w:rPr>
        <w:t>hạn</w:t>
      </w:r>
      <w:proofErr w:type="spellEnd"/>
      <w:r w:rsidRPr="005844DD">
        <w:rPr>
          <w:rFonts w:ascii="Times" w:hAnsi="Times" w:cs="Bookman"/>
        </w:rPr>
        <w:t>.</w:t>
      </w:r>
    </w:p>
    <w:p w14:paraId="59B62AD5" w14:textId="3C962291" w:rsidR="005844DD" w:rsidRPr="005844DD" w:rsidRDefault="005844DD" w:rsidP="00096209">
      <w:pPr>
        <w:rPr>
          <w:rFonts w:ascii="Times" w:hAnsi="Times" w:cs="Bookman"/>
        </w:rPr>
      </w:pPr>
    </w:p>
    <w:p w14:paraId="66B8F1CF" w14:textId="602189EF" w:rsidR="005844DD" w:rsidRPr="005844DD" w:rsidRDefault="005844DD">
      <w:pPr>
        <w:rPr>
          <w:rFonts w:ascii="Times" w:hAnsi="Times" w:cs="Bookman"/>
        </w:rPr>
      </w:pPr>
      <w:r w:rsidRPr="005844DD">
        <w:rPr>
          <w:rFonts w:ascii="Times" w:hAnsi="Times" w:cs="Bookman"/>
        </w:rPr>
        <w:br w:type="page"/>
      </w:r>
    </w:p>
    <w:p w14:paraId="37D1DC48" w14:textId="77777777" w:rsidR="005844DD" w:rsidRPr="005844DD" w:rsidRDefault="005844DD" w:rsidP="00096209">
      <w:pPr>
        <w:rPr>
          <w:rFonts w:ascii="Times" w:hAnsi="Times" w:cs="Bookman"/>
        </w:rPr>
        <w:sectPr w:rsidR="005844DD" w:rsidRPr="005844DD" w:rsidSect="005844DD">
          <w:headerReference w:type="even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start="0"/>
          <w:cols w:num="2" w:space="576"/>
          <w:titlePg/>
          <w:docGrid w:linePitch="360"/>
        </w:sectPr>
      </w:pPr>
    </w:p>
    <w:p w14:paraId="08FC91B9" w14:textId="3CF375A0" w:rsidR="005844DD" w:rsidRPr="005844DD" w:rsidRDefault="005844DD" w:rsidP="005844DD">
      <w:pPr>
        <w:pStyle w:val="Title"/>
        <w:jc w:val="center"/>
        <w:rPr>
          <w:rFonts w:ascii="Times" w:hAnsi="Times"/>
        </w:rPr>
      </w:pPr>
      <w:proofErr w:type="spellStart"/>
      <w:r>
        <w:rPr>
          <w:rFonts w:ascii="Times" w:hAnsi="Times"/>
        </w:rPr>
        <w:lastRenderedPageBreak/>
        <w:t>Kế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hoạch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thực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hiện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đề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tài</w:t>
      </w:r>
      <w:proofErr w:type="spellEnd"/>
      <w:r>
        <w:rPr>
          <w:rFonts w:ascii="Times" w:hAnsi="Times"/>
        </w:rPr>
        <w:br/>
      </w:r>
      <w:proofErr w:type="spellStart"/>
      <w:r>
        <w:rPr>
          <w:rFonts w:ascii="Times" w:hAnsi="Times"/>
        </w:rPr>
        <w:t>Nghiên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cứu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khoa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học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Sinh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viên</w:t>
      </w:r>
      <w:proofErr w:type="spellEnd"/>
    </w:p>
    <w:tbl>
      <w:tblPr>
        <w:tblW w:w="2500" w:type="pct"/>
        <w:tblBorders>
          <w:bottom w:val="single" w:sz="18" w:space="0" w:color="D9D9D9" w:themeColor="background1" w:themeShade="D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  <w:tblDescription w:val="Project heading table"/>
      </w:tblPr>
      <w:tblGrid>
        <w:gridCol w:w="10000"/>
      </w:tblGrid>
      <w:tr w:rsidR="005844DD" w:rsidRPr="005844DD" w14:paraId="42A3783F" w14:textId="77777777" w:rsidTr="005844DD">
        <w:trPr>
          <w:trHeight w:hRule="exact" w:val="187"/>
        </w:trPr>
        <w:tc>
          <w:tcPr>
            <w:tcW w:w="5000" w:type="pct"/>
          </w:tcPr>
          <w:p w14:paraId="5C6F1855" w14:textId="77777777" w:rsidR="005844DD" w:rsidRPr="005844DD" w:rsidRDefault="005844DD" w:rsidP="00280F1D">
            <w:pPr>
              <w:rPr>
                <w:rFonts w:ascii="Times" w:hAnsi="Times"/>
                <w:noProof/>
              </w:rPr>
            </w:pPr>
            <w:r w:rsidRPr="005844DD">
              <w:rPr>
                <w:rFonts w:ascii="Times" w:hAnsi="Times"/>
                <w:noProof/>
                <w:sz w:val="64"/>
                <w:szCs w:val="6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8644F48" wp14:editId="6B425B44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8869680" cy="54864"/>
                      <wp:effectExtent l="0" t="0" r="7620" b="25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69680" cy="54864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E9546E" id="Rectangle 2" o:spid="_x0000_s1026" style="position:absolute;margin-left:0;margin-top:0;width:698.4pt;height: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" fillcolor="#bfbfbf [2412]" stroked="f" strokeweight="1.5pt">
                      <v:fill r:id="rId13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</w:tr>
      <w:tr w:rsidR="005844DD" w:rsidRPr="005844DD" w14:paraId="36F05EEF" w14:textId="77777777" w:rsidTr="005844DD">
        <w:tc>
          <w:tcPr>
            <w:tcW w:w="5000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CalendarTable"/>
              <w:tblW w:w="9990" w:type="dxa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  <w:tblCaption w:val="Layout table"/>
              <w:tblDescription w:val="Project information"/>
            </w:tblPr>
            <w:tblGrid>
              <w:gridCol w:w="1748"/>
              <w:gridCol w:w="8242"/>
            </w:tblGrid>
            <w:tr w:rsidR="005844DD" w:rsidRPr="005844DD" w14:paraId="53D48BB3" w14:textId="77777777" w:rsidTr="005844DD">
              <w:tc>
                <w:tcPr>
                  <w:tcW w:w="875" w:type="pct"/>
                </w:tcPr>
                <w:p w14:paraId="1448D05F" w14:textId="77777777" w:rsidR="005844DD" w:rsidRPr="005844DD" w:rsidRDefault="005844DD" w:rsidP="005844DD">
                  <w:pPr>
                    <w:pStyle w:val="Heading1"/>
                    <w:outlineLvl w:val="0"/>
                    <w:rPr>
                      <w:rFonts w:ascii="Times" w:hAnsi="Times"/>
                    </w:rPr>
                  </w:pPr>
                  <w:r w:rsidRPr="005844DD">
                    <w:rPr>
                      <w:rFonts w:ascii="Times" w:hAnsi="Times"/>
                    </w:rPr>
                    <w:t>Project/Event</w:t>
                  </w:r>
                </w:p>
              </w:tc>
              <w:tc>
                <w:tcPr>
                  <w:tcW w:w="4125" w:type="pct"/>
                </w:tcPr>
                <w:p w14:paraId="486E8AED" w14:textId="5733E5F0" w:rsidR="005844DD" w:rsidRPr="005844DD" w:rsidRDefault="005844DD" w:rsidP="005844DD">
                  <w:pPr>
                    <w:pStyle w:val="FormText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Tên Project</w:t>
                  </w:r>
                </w:p>
              </w:tc>
            </w:tr>
            <w:tr w:rsidR="005844DD" w:rsidRPr="005844DD" w14:paraId="35E46B1F" w14:textId="77777777" w:rsidTr="005844DD">
              <w:tc>
                <w:tcPr>
                  <w:tcW w:w="875" w:type="pct"/>
                </w:tcPr>
                <w:p w14:paraId="1C00378F" w14:textId="0AB732A6" w:rsidR="005844DD" w:rsidRPr="005844DD" w:rsidRDefault="005844DD" w:rsidP="005844DD">
                  <w:pPr>
                    <w:pStyle w:val="Heading1"/>
                    <w:outlineLvl w:val="0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Team member</w:t>
                  </w:r>
                </w:p>
              </w:tc>
              <w:tc>
                <w:tcPr>
                  <w:tcW w:w="4125" w:type="pct"/>
                </w:tcPr>
                <w:p w14:paraId="4F602125" w14:textId="4A85DD12" w:rsidR="005844DD" w:rsidRPr="005844DD" w:rsidRDefault="005844DD" w:rsidP="005844DD">
                  <w:pPr>
                    <w:pStyle w:val="FormText"/>
                    <w:rPr>
                      <w:rFonts w:ascii="Times" w:hAnsi="Times"/>
                    </w:rPr>
                  </w:pPr>
                  <w:r>
                    <w:rPr>
                      <w:rFonts w:ascii="Times" w:hAnsi="Times"/>
                    </w:rPr>
                    <w:t>Tên các thành viên tham gia</w:t>
                  </w:r>
                </w:p>
              </w:tc>
            </w:tr>
          </w:tbl>
          <w:p w14:paraId="16EE6692" w14:textId="77777777" w:rsidR="005844DD" w:rsidRPr="005844DD" w:rsidRDefault="005844DD" w:rsidP="005844DD">
            <w:pPr>
              <w:rPr>
                <w:rFonts w:ascii="Times" w:hAnsi="Times"/>
              </w:rPr>
            </w:pPr>
          </w:p>
        </w:tc>
      </w:tr>
      <w:tr w:rsidR="005844DD" w:rsidRPr="005844DD" w14:paraId="29F3B381" w14:textId="77777777" w:rsidTr="005844DD">
        <w:trPr>
          <w:trHeight w:hRule="exact" w:val="101"/>
        </w:trPr>
        <w:tc>
          <w:tcPr>
            <w:tcW w:w="5000" w:type="pct"/>
          </w:tcPr>
          <w:p w14:paraId="3E76C905" w14:textId="77777777" w:rsidR="005844DD" w:rsidRPr="005844DD" w:rsidRDefault="005844DD" w:rsidP="00280F1D">
            <w:pPr>
              <w:rPr>
                <w:rFonts w:ascii="Times" w:hAnsi="Times"/>
              </w:rPr>
            </w:pPr>
          </w:p>
        </w:tc>
      </w:tr>
    </w:tbl>
    <w:p w14:paraId="053A2A51" w14:textId="77777777" w:rsidR="005844DD" w:rsidRPr="005844DD" w:rsidRDefault="005844DD" w:rsidP="005844DD">
      <w:pPr>
        <w:pStyle w:val="NoSpacing"/>
        <w:rPr>
          <w:rFonts w:ascii="Times" w:hAnsi="Times"/>
        </w:rPr>
      </w:pPr>
    </w:p>
    <w:tbl>
      <w:tblPr>
        <w:tblW w:w="2500" w:type="pct"/>
        <w:tblBorders>
          <w:insideV w:val="single" w:sz="2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9990"/>
      </w:tblGrid>
      <w:tr w:rsidR="005844DD" w:rsidRPr="005844DD" w14:paraId="4D3F7302" w14:textId="77777777" w:rsidTr="005844DD">
        <w:tc>
          <w:tcPr>
            <w:tcW w:w="5000" w:type="pct"/>
          </w:tcPr>
          <w:tbl>
            <w:tblPr>
              <w:tblStyle w:val="EventPlannerTable"/>
              <w:tblW w:w="9990" w:type="dxa"/>
              <w:jc w:val="center"/>
              <w:tblLook w:val="04A0" w:firstRow="1" w:lastRow="0" w:firstColumn="1" w:lastColumn="0" w:noHBand="0" w:noVBand="1"/>
              <w:tblCaption w:val="Content table"/>
            </w:tblPr>
            <w:tblGrid>
              <w:gridCol w:w="2071"/>
              <w:gridCol w:w="1131"/>
              <w:gridCol w:w="1131"/>
              <w:gridCol w:w="1131"/>
              <w:gridCol w:w="1133"/>
              <w:gridCol w:w="1131"/>
              <w:gridCol w:w="1131"/>
              <w:gridCol w:w="1131"/>
            </w:tblGrid>
            <w:tr w:rsidR="005844DD" w:rsidRPr="005844DD" w14:paraId="5175B290" w14:textId="77777777" w:rsidTr="005844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tcW w:w="1037" w:type="pct"/>
                </w:tcPr>
                <w:p w14:paraId="23761FB9" w14:textId="0A9A3275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proofErr w:type="spellStart"/>
                  <w:r>
                    <w:rPr>
                      <w:rFonts w:ascii="Times" w:hAnsi="Times"/>
                      <w:color w:val="000000" w:themeColor="text1"/>
                    </w:rPr>
                    <w:t>Nội</w:t>
                  </w:r>
                  <w:proofErr w:type="spellEnd"/>
                  <w:r>
                    <w:rPr>
                      <w:rFonts w:ascii="Times" w:hAnsi="Times"/>
                      <w:color w:val="000000" w:themeColor="text1"/>
                    </w:rPr>
                    <w:t xml:space="preserve"> dung </w:t>
                  </w:r>
                  <w:proofErr w:type="spellStart"/>
                  <w:r>
                    <w:rPr>
                      <w:rFonts w:ascii="Times" w:hAnsi="Times"/>
                      <w:color w:val="000000" w:themeColor="text1"/>
                    </w:rPr>
                    <w:t>công</w:t>
                  </w:r>
                  <w:proofErr w:type="spellEnd"/>
                  <w:r>
                    <w:rPr>
                      <w:rFonts w:ascii="Times" w:hAnsi="Times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ascii="Times" w:hAnsi="Times"/>
                      <w:color w:val="000000" w:themeColor="text1"/>
                    </w:rPr>
                    <w:t>việc</w:t>
                  </w:r>
                  <w:proofErr w:type="spellEnd"/>
                </w:p>
              </w:tc>
              <w:tc>
                <w:tcPr>
                  <w:tcW w:w="566" w:type="pct"/>
                </w:tcPr>
                <w:p w14:paraId="05ABBBD3" w14:textId="5013F1D3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06/2016</w:t>
                  </w:r>
                </w:p>
              </w:tc>
              <w:tc>
                <w:tcPr>
                  <w:tcW w:w="566" w:type="pct"/>
                </w:tcPr>
                <w:p w14:paraId="5064F2C6" w14:textId="3A742788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07/2016</w:t>
                  </w:r>
                </w:p>
              </w:tc>
              <w:tc>
                <w:tcPr>
                  <w:tcW w:w="566" w:type="pct"/>
                </w:tcPr>
                <w:p w14:paraId="29E417B9" w14:textId="3E7A131E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08/2016</w:t>
                  </w:r>
                </w:p>
              </w:tc>
              <w:tc>
                <w:tcPr>
                  <w:tcW w:w="567" w:type="pct"/>
                </w:tcPr>
                <w:p w14:paraId="49E5E50F" w14:textId="0C50A518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08/2016</w:t>
                  </w:r>
                </w:p>
              </w:tc>
              <w:tc>
                <w:tcPr>
                  <w:tcW w:w="566" w:type="pct"/>
                </w:tcPr>
                <w:p w14:paraId="68189C7B" w14:textId="5539D426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10/2016</w:t>
                  </w:r>
                </w:p>
              </w:tc>
              <w:tc>
                <w:tcPr>
                  <w:tcW w:w="566" w:type="pct"/>
                </w:tcPr>
                <w:p w14:paraId="14AC6A19" w14:textId="59E80D1A" w:rsid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11/2016</w:t>
                  </w:r>
                </w:p>
              </w:tc>
              <w:tc>
                <w:tcPr>
                  <w:tcW w:w="567" w:type="pct"/>
                </w:tcPr>
                <w:p w14:paraId="2851494C" w14:textId="6DCFF8E4" w:rsidR="005844DD" w:rsidRPr="005844DD" w:rsidRDefault="005844DD" w:rsidP="00280F1D">
                  <w:pPr>
                    <w:pStyle w:val="Heading2"/>
                    <w:outlineLvl w:val="1"/>
                    <w:rPr>
                      <w:rFonts w:ascii="Times" w:hAnsi="Times"/>
                      <w:color w:val="000000" w:themeColor="text1"/>
                    </w:rPr>
                  </w:pPr>
                  <w:r>
                    <w:rPr>
                      <w:rFonts w:ascii="Times" w:hAnsi="Times"/>
                      <w:color w:val="000000" w:themeColor="text1"/>
                    </w:rPr>
                    <w:t>12/2016</w:t>
                  </w:r>
                </w:p>
              </w:tc>
            </w:tr>
            <w:tr w:rsidR="005844DD" w:rsidRPr="005844DD" w14:paraId="5561F95B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-1338833545"/>
                  <w:placeholder>
                    <w:docPart w:val="41FE4BAE29CB4ABF88C52972B1DBF37A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shd w:val="clear" w:color="auto" w:fill="727CA3" w:themeFill="accent1"/>
                    </w:tcPr>
                    <w:p w14:paraId="2B5022DE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1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525A7D" w:themeFill="accent1" w:themeFillShade="BF"/>
                </w:tcPr>
                <w:p w14:paraId="3C566F59" w14:textId="5CAB85AA" w:rsidR="005844DD" w:rsidRPr="005844DD" w:rsidRDefault="005844DD" w:rsidP="005844D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525A7D" w:themeFill="accent1" w:themeFillShade="BF"/>
                </w:tcPr>
                <w:p w14:paraId="0023B4BA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525A7D" w:themeFill="accent1" w:themeFillShade="BF"/>
                </w:tcPr>
                <w:p w14:paraId="6CDAE021" w14:textId="4BC282E0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C6CADA" w:themeFill="accent1" w:themeFillTint="66"/>
                </w:tcPr>
                <w:p w14:paraId="4712939B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C6CADA" w:themeFill="accent1" w:themeFillTint="66"/>
                </w:tcPr>
                <w:p w14:paraId="6983729C" w14:textId="1391450C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C6CADA" w:themeFill="accent1" w:themeFillTint="66"/>
                </w:tcPr>
                <w:p w14:paraId="7C192A16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C6CADA" w:themeFill="accent1" w:themeFillTint="66"/>
                </w:tcPr>
                <w:p w14:paraId="5AFA74DC" w14:textId="356EF0D0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  <w:tr w:rsidR="005844DD" w:rsidRPr="005844DD" w14:paraId="5F37C99B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-1074966771"/>
                  <w:placeholder>
                    <w:docPart w:val="E7459688CF6E41D197A13F4705299422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tcBorders>
                        <w:bottom w:val="single" w:sz="24" w:space="0" w:color="FFFFFF" w:themeColor="background1"/>
                      </w:tcBorders>
                      <w:shd w:val="clear" w:color="auto" w:fill="9FB8CD" w:themeFill="accent2"/>
                    </w:tcPr>
                    <w:p w14:paraId="2AA8054E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2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D8E2EB" w:themeFill="accent2" w:themeFillTint="66"/>
                </w:tcPr>
                <w:p w14:paraId="0AE054BC" w14:textId="23CD995C" w:rsidR="005844DD" w:rsidRPr="005844DD" w:rsidRDefault="005844DD" w:rsidP="005844D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D8E2EB" w:themeFill="accent2" w:themeFillTint="66"/>
                </w:tcPr>
                <w:p w14:paraId="44C37F6D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628BAD" w:themeFill="accent2" w:themeFillShade="BF"/>
                </w:tcPr>
                <w:p w14:paraId="478E6CB1" w14:textId="74D905E1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628BAD" w:themeFill="accent2" w:themeFillShade="BF"/>
                </w:tcPr>
                <w:p w14:paraId="062D90DB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628BAD" w:themeFill="accent2" w:themeFillShade="BF"/>
                </w:tcPr>
                <w:p w14:paraId="4D3AB99C" w14:textId="2EB58EA1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628BAD" w:themeFill="accent2" w:themeFillShade="BF"/>
                </w:tcPr>
                <w:p w14:paraId="315D1055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D8E2EB" w:themeFill="accent2" w:themeFillTint="66"/>
                </w:tcPr>
                <w:p w14:paraId="5B1F6A24" w14:textId="6C70759E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  <w:tr w:rsidR="005844DD" w:rsidRPr="005844DD" w14:paraId="673BD23A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161980155"/>
                  <w:placeholder>
                    <w:docPart w:val="FB3EED90509A4BEC99305CD93BE9CDEB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E3E8AF" w:themeFill="accent3" w:themeFillTint="99"/>
                    </w:tcPr>
                    <w:p w14:paraId="7A3E3A0A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3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ECF0C9" w:themeFill="accent3" w:themeFillTint="66"/>
                </w:tcPr>
                <w:p w14:paraId="40457FB4" w14:textId="0C61E627" w:rsidR="005844DD" w:rsidRPr="005844DD" w:rsidRDefault="005844DD" w:rsidP="005844D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ECF0C9" w:themeFill="accent3" w:themeFillTint="66"/>
                </w:tcPr>
                <w:p w14:paraId="5D7D5E26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ECF0C9" w:themeFill="accent3" w:themeFillTint="66"/>
                </w:tcPr>
                <w:p w14:paraId="38D00705" w14:textId="1AFC5609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BAC737" w:themeFill="accent3" w:themeFillShade="BF"/>
                </w:tcPr>
                <w:p w14:paraId="29C1C810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BAC737" w:themeFill="accent3" w:themeFillShade="BF"/>
                </w:tcPr>
                <w:p w14:paraId="5CFD419B" w14:textId="1D1AD749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BAC737" w:themeFill="accent3" w:themeFillShade="BF"/>
                </w:tcPr>
                <w:p w14:paraId="232F99D5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ECF0C9" w:themeFill="accent3" w:themeFillTint="66"/>
                </w:tcPr>
                <w:p w14:paraId="4540EFC9" w14:textId="5A484FF0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  <w:tr w:rsidR="005844DD" w:rsidRPr="005844DD" w14:paraId="3418836A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1948573490"/>
                  <w:placeholder>
                    <w:docPart w:val="341D39B2F07646689CD9A3D56F9A93A7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FCE8AF" w:themeFill="accent4" w:themeFillTint="99"/>
                    </w:tcPr>
                    <w:p w14:paraId="7CFCDD99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4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FDF0C9" w:themeFill="accent4" w:themeFillTint="66"/>
                </w:tcPr>
                <w:p w14:paraId="0BCE3151" w14:textId="6E48BFBD" w:rsidR="005844DD" w:rsidRPr="005844DD" w:rsidRDefault="005844DD" w:rsidP="005844D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FDF0C9" w:themeFill="accent4" w:themeFillTint="66"/>
                </w:tcPr>
                <w:p w14:paraId="4E216185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FDF0C9" w:themeFill="accent4" w:themeFillTint="66"/>
                </w:tcPr>
                <w:p w14:paraId="5A9E119C" w14:textId="2D91D191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FDF0C9" w:themeFill="accent4" w:themeFillTint="66"/>
                </w:tcPr>
                <w:p w14:paraId="437ED2DC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F6C01F" w:themeFill="accent4" w:themeFillShade="BF"/>
                </w:tcPr>
                <w:p w14:paraId="4DAD0875" w14:textId="0A24DEAA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F6C01F" w:themeFill="accent4" w:themeFillShade="BF"/>
                </w:tcPr>
                <w:p w14:paraId="08DFBF8E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FDF0C9" w:themeFill="accent4" w:themeFillTint="66"/>
                </w:tcPr>
                <w:p w14:paraId="0046B849" w14:textId="742D4C94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  <w:tr w:rsidR="005844DD" w:rsidRPr="005844DD" w14:paraId="2E97D77F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-117379422"/>
                  <w:placeholder>
                    <w:docPart w:val="AE8832E4F9DB4B599B9611CA93E1E744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tcBorders>
                        <w:top w:val="single" w:sz="24" w:space="0" w:color="FFFFFF" w:themeColor="background1"/>
                        <w:bottom w:val="single" w:sz="24" w:space="0" w:color="FFFFFF" w:themeColor="background1"/>
                      </w:tcBorders>
                      <w:shd w:val="clear" w:color="auto" w:fill="D4B4AA" w:themeFill="accent5" w:themeFillTint="99"/>
                    </w:tcPr>
                    <w:p w14:paraId="2B764A82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5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E2CDC6" w:themeFill="accent5" w:themeFillTint="66"/>
                </w:tcPr>
                <w:p w14:paraId="74152CA6" w14:textId="6284154C" w:rsidR="005844DD" w:rsidRPr="005844DD" w:rsidRDefault="005844DD" w:rsidP="005844D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E2CDC6" w:themeFill="accent5" w:themeFillTint="66"/>
                </w:tcPr>
                <w:p w14:paraId="30CB1234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E2CDC6" w:themeFill="accent5" w:themeFillTint="66"/>
                </w:tcPr>
                <w:p w14:paraId="635C526B" w14:textId="71A70DD8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E2CDC6" w:themeFill="accent5" w:themeFillTint="66"/>
                </w:tcPr>
                <w:p w14:paraId="14BFA188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945D4A" w:themeFill="accent5" w:themeFillShade="BF"/>
                </w:tcPr>
                <w:p w14:paraId="2D55CDEA" w14:textId="736C171D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945D4A" w:themeFill="accent5" w:themeFillShade="BF"/>
                </w:tcPr>
                <w:p w14:paraId="2D72B9CB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945D4A" w:themeFill="accent5" w:themeFillShade="BF"/>
                </w:tcPr>
                <w:p w14:paraId="6B5ECAD2" w14:textId="0AC472BF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  <w:tr w:rsidR="005844DD" w:rsidRPr="005844DD" w14:paraId="1C210B03" w14:textId="77777777" w:rsidTr="005844DD">
              <w:trPr>
                <w:trHeight w:val="360"/>
                <w:jc w:val="center"/>
              </w:trPr>
              <w:sdt>
                <w:sdtPr>
                  <w:rPr>
                    <w:rFonts w:ascii="Times" w:hAnsi="Times"/>
                    <w:color w:val="000000" w:themeColor="text1"/>
                  </w:rPr>
                  <w:id w:val="514036494"/>
                  <w:placeholder>
                    <w:docPart w:val="DC18E71754324A99A1F19449FEF0AC0A"/>
                  </w:placeholder>
                  <w:temporary/>
                  <w:showingPlcHdr/>
                  <w15:appearance w15:val="hidden"/>
                  <w:text/>
                </w:sdtPr>
                <w:sdtContent>
                  <w:tc>
                    <w:tcPr>
                      <w:tcW w:w="1037" w:type="pct"/>
                      <w:tcBorders>
                        <w:top w:val="single" w:sz="24" w:space="0" w:color="FFFFFF" w:themeColor="background1"/>
                      </w:tcBorders>
                      <w:shd w:val="clear" w:color="auto" w:fill="8E736A" w:themeFill="accent6"/>
                    </w:tcPr>
                    <w:p w14:paraId="1232EAB2" w14:textId="77777777" w:rsidR="005844DD" w:rsidRPr="005844DD" w:rsidRDefault="005844DD" w:rsidP="00280F1D">
                      <w:pPr>
                        <w:pStyle w:val="Heading3"/>
                        <w:outlineLvl w:val="2"/>
                        <w:rPr>
                          <w:rFonts w:ascii="Times" w:hAnsi="Times"/>
                          <w:color w:val="000000" w:themeColor="text1"/>
                        </w:rPr>
                      </w:pPr>
                      <w:r w:rsidRPr="005844DD">
                        <w:rPr>
                          <w:rFonts w:ascii="Times" w:hAnsi="Times"/>
                          <w:color w:val="000000" w:themeColor="text1"/>
                        </w:rPr>
                        <w:t>Phase 6</w:t>
                      </w:r>
                    </w:p>
                  </w:tc>
                </w:sdtContent>
              </w:sdt>
              <w:tc>
                <w:tcPr>
                  <w:tcW w:w="566" w:type="pct"/>
                  <w:shd w:val="clear" w:color="auto" w:fill="D2C6C2" w:themeFill="accent6" w:themeFillTint="66"/>
                </w:tcPr>
                <w:p w14:paraId="4662740C" w14:textId="239021E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D2C6C2" w:themeFill="accent6" w:themeFillTint="66"/>
                </w:tcPr>
                <w:p w14:paraId="2909ACA5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D2C6C2" w:themeFill="accent6" w:themeFillTint="66"/>
                </w:tcPr>
                <w:p w14:paraId="1B85ADC5" w14:textId="79861CBE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D2C6C2" w:themeFill="accent6" w:themeFillTint="66"/>
                </w:tcPr>
                <w:p w14:paraId="4637B1D6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D2C6C2" w:themeFill="accent6" w:themeFillTint="66"/>
                </w:tcPr>
                <w:p w14:paraId="7BB22862" w14:textId="16A4AAC3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6" w:type="pct"/>
                  <w:shd w:val="clear" w:color="auto" w:fill="6A564F" w:themeFill="accent6" w:themeFillShade="BF"/>
                </w:tcPr>
                <w:p w14:paraId="4AF609E0" w14:textId="77777777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  <w:tc>
                <w:tcPr>
                  <w:tcW w:w="567" w:type="pct"/>
                  <w:shd w:val="clear" w:color="auto" w:fill="6A564F" w:themeFill="accent6" w:themeFillShade="BF"/>
                </w:tcPr>
                <w:p w14:paraId="4A0AD1D7" w14:textId="254E6143" w:rsidR="005844DD" w:rsidRPr="005844DD" w:rsidRDefault="005844DD" w:rsidP="00280F1D">
                  <w:pPr>
                    <w:pStyle w:val="TableText"/>
                    <w:rPr>
                      <w:rFonts w:ascii="Times" w:hAnsi="Times"/>
                      <w:color w:val="000000" w:themeColor="text1"/>
                    </w:rPr>
                  </w:pPr>
                </w:p>
              </w:tc>
            </w:tr>
          </w:tbl>
          <w:p w14:paraId="3AB026C4" w14:textId="77777777" w:rsidR="005844DD" w:rsidRPr="005844DD" w:rsidRDefault="005844DD" w:rsidP="00280F1D">
            <w:pPr>
              <w:spacing w:after="160" w:line="300" w:lineRule="auto"/>
              <w:rPr>
                <w:rFonts w:ascii="Times" w:hAnsi="Times"/>
              </w:rPr>
            </w:pPr>
          </w:p>
        </w:tc>
      </w:tr>
    </w:tbl>
    <w:p w14:paraId="162BE913" w14:textId="77777777" w:rsidR="005844DD" w:rsidRPr="005844DD" w:rsidRDefault="005844DD" w:rsidP="005844DD">
      <w:pPr>
        <w:pStyle w:val="NoSpacing"/>
        <w:rPr>
          <w:rFonts w:ascii="Times" w:hAnsi="Times"/>
        </w:rPr>
      </w:pPr>
    </w:p>
    <w:p w14:paraId="2D992D1C" w14:textId="3D5D2DA0" w:rsidR="005844DD" w:rsidRDefault="005844DD" w:rsidP="005844DD">
      <w:pPr>
        <w:rPr>
          <w:rFonts w:ascii="Times" w:hAnsi="Times"/>
        </w:rPr>
      </w:pPr>
      <w:bookmarkStart w:id="0" w:name="_Calendar"/>
      <w:bookmarkEnd w:id="0"/>
      <w:r>
        <w:rPr>
          <w:rFonts w:ascii="Times" w:hAnsi="Times"/>
        </w:rPr>
        <w:t xml:space="preserve">Phase 1: </w:t>
      </w:r>
      <w:proofErr w:type="spellStart"/>
      <w:r>
        <w:rPr>
          <w:rFonts w:ascii="Times" w:hAnsi="Times"/>
        </w:rPr>
        <w:t>tóm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tắt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nội</w:t>
      </w:r>
      <w:proofErr w:type="spellEnd"/>
      <w:r>
        <w:rPr>
          <w:rFonts w:ascii="Times" w:hAnsi="Times"/>
        </w:rPr>
        <w:t xml:space="preserve"> dung </w:t>
      </w:r>
      <w:proofErr w:type="spellStart"/>
      <w:r>
        <w:rPr>
          <w:rFonts w:ascii="Times" w:hAnsi="Times"/>
        </w:rPr>
        <w:t>công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việc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trong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bước</w:t>
      </w:r>
      <w:proofErr w:type="spellEnd"/>
      <w:r>
        <w:rPr>
          <w:rFonts w:ascii="Times" w:hAnsi="Times"/>
        </w:rPr>
        <w:t xml:space="preserve"> 1</w:t>
      </w:r>
    </w:p>
    <w:p w14:paraId="3AAC37FB" w14:textId="20620727" w:rsidR="005844DD" w:rsidRDefault="005844DD" w:rsidP="005844DD">
      <w:pPr>
        <w:rPr>
          <w:rFonts w:ascii="Times" w:hAnsi="Times"/>
        </w:rPr>
      </w:pPr>
      <w:r>
        <w:rPr>
          <w:rFonts w:ascii="Times" w:hAnsi="Times"/>
        </w:rPr>
        <w:t xml:space="preserve">Phase 2: </w:t>
      </w:r>
      <w:proofErr w:type="spellStart"/>
      <w:r>
        <w:rPr>
          <w:rFonts w:ascii="Times" w:hAnsi="Times"/>
        </w:rPr>
        <w:t>tóm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tắt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nội</w:t>
      </w:r>
      <w:proofErr w:type="spellEnd"/>
      <w:r>
        <w:rPr>
          <w:rFonts w:ascii="Times" w:hAnsi="Times"/>
        </w:rPr>
        <w:t xml:space="preserve"> dung </w:t>
      </w:r>
      <w:proofErr w:type="spellStart"/>
      <w:r>
        <w:rPr>
          <w:rFonts w:ascii="Times" w:hAnsi="Times"/>
        </w:rPr>
        <w:t>công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việc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trong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bước</w:t>
      </w:r>
      <w:proofErr w:type="spellEnd"/>
      <w:r>
        <w:rPr>
          <w:rFonts w:ascii="Times" w:hAnsi="Times"/>
        </w:rPr>
        <w:t xml:space="preserve"> 2</w:t>
      </w:r>
      <w:bookmarkStart w:id="1" w:name="_GoBack"/>
      <w:bookmarkEnd w:id="1"/>
    </w:p>
    <w:p w14:paraId="6BB92BEC" w14:textId="0E00E23B" w:rsidR="005844DD" w:rsidRDefault="005844DD" w:rsidP="005844DD">
      <w:pPr>
        <w:rPr>
          <w:rFonts w:ascii="Times" w:hAnsi="Times"/>
        </w:rPr>
      </w:pPr>
      <w:r>
        <w:rPr>
          <w:rFonts w:ascii="Times" w:hAnsi="Times" w:hint="eastAsia"/>
        </w:rPr>
        <w:t>…</w:t>
      </w:r>
    </w:p>
    <w:p w14:paraId="52F3B8C4" w14:textId="64851C28" w:rsidR="005844DD" w:rsidRPr="005844DD" w:rsidRDefault="005844DD" w:rsidP="005844DD">
      <w:pPr>
        <w:rPr>
          <w:rFonts w:ascii="Times" w:hAnsi="Times"/>
        </w:rPr>
      </w:pPr>
      <w:r>
        <w:rPr>
          <w:rFonts w:ascii="Times" w:hAnsi="Times"/>
        </w:rPr>
        <w:t xml:space="preserve">Phase n: </w:t>
      </w:r>
      <w:proofErr w:type="spellStart"/>
      <w:r>
        <w:rPr>
          <w:rFonts w:ascii="Times" w:hAnsi="Times"/>
        </w:rPr>
        <w:t>tóm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tắt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nội</w:t>
      </w:r>
      <w:proofErr w:type="spellEnd"/>
      <w:r>
        <w:rPr>
          <w:rFonts w:ascii="Times" w:hAnsi="Times"/>
        </w:rPr>
        <w:t xml:space="preserve"> dung </w:t>
      </w:r>
      <w:proofErr w:type="spellStart"/>
      <w:r>
        <w:rPr>
          <w:rFonts w:ascii="Times" w:hAnsi="Times"/>
        </w:rPr>
        <w:t>công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việc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trong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bước</w:t>
      </w:r>
      <w:proofErr w:type="spellEnd"/>
      <w:r>
        <w:rPr>
          <w:rFonts w:ascii="Times" w:hAnsi="Times"/>
        </w:rPr>
        <w:t xml:space="preserve"> n</w:t>
      </w:r>
    </w:p>
    <w:p w14:paraId="01B579B5" w14:textId="05981E5F" w:rsidR="005844DD" w:rsidRPr="005844DD" w:rsidRDefault="005844DD" w:rsidP="00096209">
      <w:pPr>
        <w:rPr>
          <w:rFonts w:ascii="Times" w:hAnsi="Times" w:cs="Bookman"/>
        </w:rPr>
      </w:pPr>
    </w:p>
    <w:sectPr w:rsidR="005844DD" w:rsidRPr="005844DD" w:rsidSect="005844DD">
      <w:type w:val="continuous"/>
      <w:pgSz w:w="12240" w:h="15840"/>
      <w:pgMar w:top="936" w:right="720" w:bottom="93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6C327" w14:textId="77777777" w:rsidR="007E26DB" w:rsidRDefault="007E26DB">
      <w:pPr>
        <w:spacing w:after="0" w:line="240" w:lineRule="auto"/>
      </w:pPr>
      <w:r>
        <w:separator/>
      </w:r>
    </w:p>
  </w:endnote>
  <w:endnote w:type="continuationSeparator" w:id="0">
    <w:p w14:paraId="2EDC8C98" w14:textId="77777777" w:rsidR="007E26DB" w:rsidRDefault="007E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Times">
    <w:panose1 w:val="02020603050405020304"/>
    <w:charset w:val="00"/>
    <w:family w:val="roman"/>
    <w:pitch w:val="default"/>
  </w:font>
  <w:font w:name="Bookman"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CE3C9" w14:textId="5E443B02" w:rsidR="00FA4027" w:rsidRDefault="00355B7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844D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17A1" w14:textId="5A2C49D7" w:rsidR="00FA4027" w:rsidRDefault="00355B7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5844D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CE83E3" w14:textId="77777777" w:rsidR="007E26DB" w:rsidRDefault="007E26DB">
      <w:pPr>
        <w:spacing w:after="0" w:line="240" w:lineRule="auto"/>
      </w:pPr>
      <w:r>
        <w:separator/>
      </w:r>
    </w:p>
  </w:footnote>
  <w:footnote w:type="continuationSeparator" w:id="0">
    <w:p w14:paraId="60503C14" w14:textId="77777777" w:rsidR="007E26DB" w:rsidRDefault="007E2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18E0F" w14:textId="77777777" w:rsidR="00FA4027" w:rsidRDefault="00355B7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</w:t>
    </w:r>
    <w:sdt>
      <w:sdtPr>
        <w:alias w:val="Title"/>
        <w:id w:val="172317373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96F95">
          <w:t>[</w:t>
        </w:r>
        <w:proofErr w:type="spellStart"/>
        <w:r w:rsidR="00896F95">
          <w:t>Tên</w:t>
        </w:r>
        <w:proofErr w:type="spellEnd"/>
        <w:r w:rsidR="00896F95">
          <w:t xml:space="preserve"> </w:t>
        </w:r>
        <w:proofErr w:type="spellStart"/>
        <w:r w:rsidR="00896F95">
          <w:t>đ</w:t>
        </w:r>
        <w:r w:rsidR="00896F95">
          <w:rPr>
            <w:rFonts w:ascii="Calibri" w:hAnsi="Calibri" w:cs="Calibri"/>
          </w:rPr>
          <w:t>ề</w:t>
        </w:r>
        <w:proofErr w:type="spellEnd"/>
        <w:r w:rsidR="00896F95">
          <w:t xml:space="preserve"> </w:t>
        </w:r>
        <w:proofErr w:type="spellStart"/>
        <w:r w:rsidR="00896F95">
          <w:t>tài</w:t>
        </w:r>
        <w:proofErr w:type="spellEnd"/>
        <w:r w:rsidR="00896F95">
          <w:t>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95"/>
    <w:rsid w:val="00096209"/>
    <w:rsid w:val="00260547"/>
    <w:rsid w:val="00355B7C"/>
    <w:rsid w:val="005844DD"/>
    <w:rsid w:val="007E26DB"/>
    <w:rsid w:val="00896F95"/>
    <w:rsid w:val="00FA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7FDE"/>
  <w15:docId w15:val="{B88668C8-1482-4CAE-980D-5B1AF7D2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628BAD" w:themeColor="accent2" w:themeShade="BF"/>
      <w:spacing w:val="5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pacing w:val="5"/>
      <w:sz w:val="20"/>
      <w:szCs w:val="24"/>
      <w:lang w:eastAsia="ja-JP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hAnsiTheme="majorHAnsi"/>
      <w:color w:val="9FB8CD" w:themeColor="accent2"/>
      <w:sz w:val="52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color w:val="9FB8CD" w:themeColor="accent2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8"/>
    </w:rPr>
  </w:style>
  <w:style w:type="paragraph" w:styleId="NoSpacing">
    <w:name w:val="No Spacing"/>
    <w:basedOn w:val="Normal"/>
    <w:uiPriority w:val="36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FooterLeft">
    <w:name w:val="Footer Left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FooterRight">
    <w:name w:val="Footer Right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HeaderLeft">
    <w:name w:val="Header Left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HeaderRight">
    <w:name w:val="Header Right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table" w:customStyle="1" w:styleId="EventPlannerTable">
    <w:name w:val="Event Planner Table"/>
    <w:basedOn w:val="TableNormal"/>
    <w:uiPriority w:val="99"/>
    <w:rsid w:val="005844DD"/>
    <w:pPr>
      <w:spacing w:before="40" w:after="0" w:line="240" w:lineRule="auto"/>
    </w:pPr>
    <w:rPr>
      <w:rFonts w:eastAsiaTheme="minorEastAsia"/>
      <w:color w:val="595959" w:themeColor="text1" w:themeTint="A6"/>
      <w:sz w:val="18"/>
      <w:szCs w:val="18"/>
      <w:lang w:eastAsia="ja-JP"/>
    </w:rPr>
    <w:tblPr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FormText">
    <w:name w:val="Form Text"/>
    <w:basedOn w:val="Normal"/>
    <w:uiPriority w:val="3"/>
    <w:qFormat/>
    <w:rsid w:val="005844DD"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18"/>
    </w:rPr>
  </w:style>
  <w:style w:type="paragraph" w:customStyle="1" w:styleId="TableText">
    <w:name w:val="Table Text"/>
    <w:basedOn w:val="Normal"/>
    <w:uiPriority w:val="7"/>
    <w:qFormat/>
    <w:rsid w:val="005844DD"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olor w:val="595959" w:themeColor="text1" w:themeTint="A6"/>
      <w:szCs w:val="18"/>
    </w:rPr>
  </w:style>
  <w:style w:type="table" w:customStyle="1" w:styleId="CalendarTable">
    <w:name w:val="Calendar Table"/>
    <w:basedOn w:val="TableNormal"/>
    <w:uiPriority w:val="99"/>
    <w:rsid w:val="005844DD"/>
    <w:pPr>
      <w:spacing w:after="0" w:line="240" w:lineRule="auto"/>
    </w:pPr>
    <w:rPr>
      <w:rFonts w:eastAsiaTheme="minorEastAsia"/>
      <w:color w:val="404040" w:themeColor="text1" w:themeTint="BF"/>
      <w:sz w:val="18"/>
    </w:rPr>
    <w:tblPr>
      <w:jc w:val="center"/>
      <w:tblCellMar>
        <w:left w:w="0" w:type="dxa"/>
        <w:right w:w="0" w:type="dxa"/>
      </w:tblCellMar>
    </w:tblPr>
    <w:trPr>
      <w:jc w:val="center"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gi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tl\AppData\Roaming\Microsoft\Templates\Report%20(Origi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2C444F38054E1B980F1B6BE1E93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42847-477E-4FA2-8872-1B91DA82C177}"/>
      </w:docPartPr>
      <w:docPartBody>
        <w:p w:rsidR="004305E9" w:rsidRDefault="004305E9">
          <w:pPr>
            <w:pStyle w:val="312C444F38054E1B980F1B6BE1E93F57"/>
          </w:pPr>
          <w:r>
            <w:t>[Document Title]</w:t>
          </w:r>
        </w:p>
      </w:docPartBody>
    </w:docPart>
    <w:docPart>
      <w:docPartPr>
        <w:name w:val="9B59A6A14A974D16961ADC0895949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AC2F7-9AE5-48FC-9BEF-1B3AEF71A7A7}"/>
      </w:docPartPr>
      <w:docPartBody>
        <w:p w:rsidR="004305E9" w:rsidRDefault="004305E9">
          <w:pPr>
            <w:pStyle w:val="9B59A6A14A974D16961ADC0895949EFF"/>
          </w:pPr>
          <w:r>
            <w:rPr>
              <w:color w:val="5B9BD5" w:themeColor="accent1"/>
            </w:rPr>
            <w:t>[Type the Document Subtitle]</w:t>
          </w:r>
        </w:p>
      </w:docPartBody>
    </w:docPart>
    <w:docPart>
      <w:docPartPr>
        <w:name w:val="41FE4BAE29CB4ABF88C52972B1DBF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3A08-921C-4C52-ABCC-C798C3931A79}"/>
      </w:docPartPr>
      <w:docPartBody>
        <w:p w:rsidR="00000000" w:rsidRDefault="0038745B" w:rsidP="0038745B">
          <w:pPr>
            <w:pStyle w:val="41FE4BAE29CB4ABF88C52972B1DBF37A"/>
          </w:pPr>
          <w:r>
            <w:t>Phase 1</w:t>
          </w:r>
        </w:p>
      </w:docPartBody>
    </w:docPart>
    <w:docPart>
      <w:docPartPr>
        <w:name w:val="E7459688CF6E41D197A13F4705299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B0381-BA1E-4D56-BEE6-A161285F316F}"/>
      </w:docPartPr>
      <w:docPartBody>
        <w:p w:rsidR="00000000" w:rsidRDefault="0038745B" w:rsidP="0038745B">
          <w:pPr>
            <w:pStyle w:val="E7459688CF6E41D197A13F4705299422"/>
          </w:pPr>
          <w:r>
            <w:t>Phase 2</w:t>
          </w:r>
        </w:p>
      </w:docPartBody>
    </w:docPart>
    <w:docPart>
      <w:docPartPr>
        <w:name w:val="FB3EED90509A4BEC99305CD93BE9C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2D7D1-47C2-43B9-B837-08ABE2292F37}"/>
      </w:docPartPr>
      <w:docPartBody>
        <w:p w:rsidR="00000000" w:rsidRDefault="0038745B" w:rsidP="0038745B">
          <w:pPr>
            <w:pStyle w:val="FB3EED90509A4BEC99305CD93BE9CDEB"/>
          </w:pPr>
          <w:r>
            <w:t>Phase 3</w:t>
          </w:r>
        </w:p>
      </w:docPartBody>
    </w:docPart>
    <w:docPart>
      <w:docPartPr>
        <w:name w:val="341D39B2F07646689CD9A3D56F9A9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D4A16-343A-4A86-A7E0-F7CA51986584}"/>
      </w:docPartPr>
      <w:docPartBody>
        <w:p w:rsidR="00000000" w:rsidRDefault="0038745B" w:rsidP="0038745B">
          <w:pPr>
            <w:pStyle w:val="341D39B2F07646689CD9A3D56F9A93A7"/>
          </w:pPr>
          <w:r>
            <w:t>Phase 4</w:t>
          </w:r>
        </w:p>
      </w:docPartBody>
    </w:docPart>
    <w:docPart>
      <w:docPartPr>
        <w:name w:val="AE8832E4F9DB4B599B9611CA93E1E7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6F186-4C49-4EAA-A5BC-07B73E648B1D}"/>
      </w:docPartPr>
      <w:docPartBody>
        <w:p w:rsidR="00000000" w:rsidRDefault="0038745B" w:rsidP="0038745B">
          <w:pPr>
            <w:pStyle w:val="AE8832E4F9DB4B599B9611CA93E1E744"/>
          </w:pPr>
          <w:r>
            <w:t>Phase 5</w:t>
          </w:r>
        </w:p>
      </w:docPartBody>
    </w:docPart>
    <w:docPart>
      <w:docPartPr>
        <w:name w:val="DC18E71754324A99A1F19449FEF0A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CD88C-723F-4D76-8F74-0ED60EE87547}"/>
      </w:docPartPr>
      <w:docPartBody>
        <w:p w:rsidR="00000000" w:rsidRDefault="0038745B" w:rsidP="0038745B">
          <w:pPr>
            <w:pStyle w:val="DC18E71754324A99A1F19449FEF0AC0A"/>
          </w:pPr>
          <w:r>
            <w:t>Phase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Times">
    <w:panose1 w:val="02020603050405020304"/>
    <w:charset w:val="00"/>
    <w:family w:val="roman"/>
    <w:pitch w:val="default"/>
  </w:font>
  <w:font w:name="Bookman">
    <w:charset w:val="00"/>
    <w:family w:val="roman"/>
    <w:pitch w:val="variable"/>
    <w:sig w:usb0="20000A87" w:usb1="08000000" w:usb2="00000008" w:usb3="00000000" w:csb0="000001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E9"/>
    <w:rsid w:val="00095294"/>
    <w:rsid w:val="0038745B"/>
    <w:rsid w:val="0043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6" w:space="1" w:color="ED7D31" w:themeColor="accent2"/>
        <w:left w:val="single" w:sz="6" w:space="1" w:color="ED7D31" w:themeColor="accent2"/>
        <w:bottom w:val="single" w:sz="6" w:space="1" w:color="ED7D31" w:themeColor="accent2"/>
        <w:right w:val="single" w:sz="6" w:space="1" w:color="ED7D31" w:themeColor="accent2"/>
      </w:pBdr>
      <w:shd w:val="clear" w:color="auto" w:fill="ED7D31" w:themeFill="accent2"/>
      <w:spacing w:before="300" w:after="40" w:line="276" w:lineRule="auto"/>
      <w:outlineLvl w:val="0"/>
    </w:pPr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6" w:space="1" w:color="ED7D31" w:themeColor="accent2"/>
        <w:left w:val="single" w:sz="48" w:space="1" w:color="ED7D31" w:themeColor="accent2"/>
        <w:bottom w:val="single" w:sz="6" w:space="1" w:color="ED7D31" w:themeColor="accent2"/>
        <w:right w:val="single" w:sz="6" w:space="1" w:color="ED7D31" w:themeColor="accent2"/>
      </w:pBdr>
      <w:spacing w:before="240" w:after="80" w:line="276" w:lineRule="auto"/>
      <w:ind w:left="144"/>
      <w:outlineLvl w:val="1"/>
    </w:pPr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 w:line="276" w:lineRule="auto"/>
      <w:ind w:left="144"/>
      <w:outlineLvl w:val="2"/>
    </w:pPr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2C444F38054E1B980F1B6BE1E93F57">
    <w:name w:val="312C444F38054E1B980F1B6BE1E93F57"/>
  </w:style>
  <w:style w:type="paragraph" w:customStyle="1" w:styleId="9B59A6A14A974D16961ADC0895949EFF">
    <w:name w:val="9B59A6A14A974D16961ADC0895949EF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olor w:val="FFFFFF" w:themeColor="background1"/>
      <w:spacing w:val="5"/>
      <w:sz w:val="20"/>
      <w:szCs w:val="32"/>
      <w:shd w:val="clear" w:color="auto" w:fill="ED7D31" w:themeFill="accent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color w:val="C45911" w:themeColor="accent2" w:themeShade="BF"/>
      <w:spacing w:val="5"/>
      <w:kern w:val="24"/>
      <w:sz w:val="20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color w:val="595959" w:themeColor="text1" w:themeTint="A6"/>
      <w:spacing w:val="5"/>
      <w:kern w:val="24"/>
      <w:sz w:val="20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rFonts w:asciiTheme="majorHAnsi" w:eastAsiaTheme="minorHAnsi" w:hAnsiTheme="majorHAnsi" w:cs="Times New Roman"/>
      <w:bCs/>
      <w:color w:val="ED7D31" w:themeColor="accent2"/>
      <w:sz w:val="16"/>
      <w:szCs w:val="18"/>
      <w:lang w:eastAsia="ja-JP"/>
    </w:rPr>
  </w:style>
  <w:style w:type="paragraph" w:customStyle="1" w:styleId="9D77FB5891D74DE0B0F1629733706EC9">
    <w:name w:val="9D77FB5891D74DE0B0F1629733706EC9"/>
  </w:style>
  <w:style w:type="paragraph" w:customStyle="1" w:styleId="F6613B42CDE2484E9DE34CF8955F5D9D">
    <w:name w:val="F6613B42CDE2484E9DE34CF8955F5D9D"/>
    <w:rsid w:val="0038745B"/>
  </w:style>
  <w:style w:type="paragraph" w:customStyle="1" w:styleId="15AF25609DAE4575A2E16AD5EC1FD86C">
    <w:name w:val="15AF25609DAE4575A2E16AD5EC1FD86C"/>
    <w:rsid w:val="0038745B"/>
  </w:style>
  <w:style w:type="paragraph" w:customStyle="1" w:styleId="A0A0BA4521AA4B12A71B33073D9ACE20">
    <w:name w:val="A0A0BA4521AA4B12A71B33073D9ACE20"/>
    <w:rsid w:val="0038745B"/>
  </w:style>
  <w:style w:type="paragraph" w:customStyle="1" w:styleId="1E78FE64E56A4FE4931D93C675494A99">
    <w:name w:val="1E78FE64E56A4FE4931D93C675494A99"/>
    <w:rsid w:val="0038745B"/>
  </w:style>
  <w:style w:type="paragraph" w:customStyle="1" w:styleId="71CED212546847E38AF908FE162E2EE0">
    <w:name w:val="71CED212546847E38AF908FE162E2EE0"/>
    <w:rsid w:val="0038745B"/>
  </w:style>
  <w:style w:type="paragraph" w:customStyle="1" w:styleId="FBDFA78408A0463D9536060A2A32FDFF">
    <w:name w:val="FBDFA78408A0463D9536060A2A32FDFF"/>
    <w:rsid w:val="0038745B"/>
  </w:style>
  <w:style w:type="paragraph" w:customStyle="1" w:styleId="DB4BCFE8B68F40EDABB5CEA19912D03B">
    <w:name w:val="DB4BCFE8B68F40EDABB5CEA19912D03B"/>
    <w:rsid w:val="0038745B"/>
  </w:style>
  <w:style w:type="paragraph" w:customStyle="1" w:styleId="FC816D44B3104A1AA0182813B11702FC">
    <w:name w:val="FC816D44B3104A1AA0182813B11702FC"/>
    <w:rsid w:val="0038745B"/>
  </w:style>
  <w:style w:type="paragraph" w:customStyle="1" w:styleId="BC124784C0234BBFBC64A390349AC38F">
    <w:name w:val="BC124784C0234BBFBC64A390349AC38F"/>
    <w:rsid w:val="0038745B"/>
  </w:style>
  <w:style w:type="paragraph" w:customStyle="1" w:styleId="D99C8CA360C34D2BBC8FA98E35CE5D82">
    <w:name w:val="D99C8CA360C34D2BBC8FA98E35CE5D82"/>
    <w:rsid w:val="0038745B"/>
  </w:style>
  <w:style w:type="paragraph" w:customStyle="1" w:styleId="745FB71FC4534C66849EC006AFE5315D">
    <w:name w:val="745FB71FC4534C66849EC006AFE5315D"/>
    <w:rsid w:val="0038745B"/>
  </w:style>
  <w:style w:type="paragraph" w:customStyle="1" w:styleId="3ADEE210BF7D47368B85062EA796356E">
    <w:name w:val="3ADEE210BF7D47368B85062EA796356E"/>
    <w:rsid w:val="0038745B"/>
  </w:style>
  <w:style w:type="paragraph" w:customStyle="1" w:styleId="590AA8310BC84D37AD251D772D47AAC6">
    <w:name w:val="590AA8310BC84D37AD251D772D47AAC6"/>
    <w:rsid w:val="0038745B"/>
  </w:style>
  <w:style w:type="paragraph" w:customStyle="1" w:styleId="CDE0288CB68A4E62A07AE9632DFC3C39">
    <w:name w:val="CDE0288CB68A4E62A07AE9632DFC3C39"/>
    <w:rsid w:val="0038745B"/>
  </w:style>
  <w:style w:type="paragraph" w:customStyle="1" w:styleId="8CB08BF715224CB0A713AA6F8C8555F6">
    <w:name w:val="8CB08BF715224CB0A713AA6F8C8555F6"/>
    <w:rsid w:val="0038745B"/>
  </w:style>
  <w:style w:type="paragraph" w:customStyle="1" w:styleId="EBAD4E14A248420D85119A5AE90F625B">
    <w:name w:val="EBAD4E14A248420D85119A5AE90F625B"/>
    <w:rsid w:val="0038745B"/>
  </w:style>
  <w:style w:type="paragraph" w:customStyle="1" w:styleId="592F408E9D8B43A08647D9B0985B4C7F">
    <w:name w:val="592F408E9D8B43A08647D9B0985B4C7F"/>
    <w:rsid w:val="0038745B"/>
  </w:style>
  <w:style w:type="paragraph" w:customStyle="1" w:styleId="D51CD001201A4A1FB276EF8AA505B9E5">
    <w:name w:val="D51CD001201A4A1FB276EF8AA505B9E5"/>
    <w:rsid w:val="0038745B"/>
  </w:style>
  <w:style w:type="paragraph" w:customStyle="1" w:styleId="44AC82922D9E4BE9977736AE4B0CE94F">
    <w:name w:val="44AC82922D9E4BE9977736AE4B0CE94F"/>
    <w:rsid w:val="0038745B"/>
  </w:style>
  <w:style w:type="paragraph" w:customStyle="1" w:styleId="458954226928486FA32D2A8F439C7D4E">
    <w:name w:val="458954226928486FA32D2A8F439C7D4E"/>
    <w:rsid w:val="0038745B"/>
  </w:style>
  <w:style w:type="paragraph" w:customStyle="1" w:styleId="C21E70581BF6457EB32345E926FBB5AF">
    <w:name w:val="C21E70581BF6457EB32345E926FBB5AF"/>
    <w:rsid w:val="0038745B"/>
  </w:style>
  <w:style w:type="paragraph" w:customStyle="1" w:styleId="3597CD11CA9E4AA893E5F9B1A6B1A394">
    <w:name w:val="3597CD11CA9E4AA893E5F9B1A6B1A394"/>
    <w:rsid w:val="0038745B"/>
  </w:style>
  <w:style w:type="paragraph" w:customStyle="1" w:styleId="3B4D3AC4E8B94AEEAE13AB1F34C453A9">
    <w:name w:val="3B4D3AC4E8B94AEEAE13AB1F34C453A9"/>
    <w:rsid w:val="0038745B"/>
  </w:style>
  <w:style w:type="paragraph" w:customStyle="1" w:styleId="FEA11573B7524767AE33B2704DD85358">
    <w:name w:val="FEA11573B7524767AE33B2704DD85358"/>
    <w:rsid w:val="0038745B"/>
  </w:style>
  <w:style w:type="paragraph" w:customStyle="1" w:styleId="734DF89671AF4091AE5E7A27E2B23EC0">
    <w:name w:val="734DF89671AF4091AE5E7A27E2B23EC0"/>
    <w:rsid w:val="0038745B"/>
  </w:style>
  <w:style w:type="paragraph" w:customStyle="1" w:styleId="41547C6DCE834C7CA041BEACCEEA9EB5">
    <w:name w:val="41547C6DCE834C7CA041BEACCEEA9EB5"/>
    <w:rsid w:val="0038745B"/>
  </w:style>
  <w:style w:type="paragraph" w:customStyle="1" w:styleId="422021C127434271871108A05CC35593">
    <w:name w:val="422021C127434271871108A05CC35593"/>
    <w:rsid w:val="0038745B"/>
  </w:style>
  <w:style w:type="paragraph" w:customStyle="1" w:styleId="77E9A0BE99F945539C712A974CEBD6A3">
    <w:name w:val="77E9A0BE99F945539C712A974CEBD6A3"/>
    <w:rsid w:val="0038745B"/>
  </w:style>
  <w:style w:type="paragraph" w:customStyle="1" w:styleId="4DE2C00DF3594034A9D55B5ACE6802CB">
    <w:name w:val="4DE2C00DF3594034A9D55B5ACE6802CB"/>
    <w:rsid w:val="0038745B"/>
  </w:style>
  <w:style w:type="paragraph" w:customStyle="1" w:styleId="559438167CF6441B950F4A4F4A05F5B1">
    <w:name w:val="559438167CF6441B950F4A4F4A05F5B1"/>
    <w:rsid w:val="0038745B"/>
  </w:style>
  <w:style w:type="paragraph" w:customStyle="1" w:styleId="716384AE5B0E4FEEAC09B097F057DD6B">
    <w:name w:val="716384AE5B0E4FEEAC09B097F057DD6B"/>
    <w:rsid w:val="0038745B"/>
  </w:style>
  <w:style w:type="paragraph" w:customStyle="1" w:styleId="AB54C5EB53E34196A03CDC9661712F80">
    <w:name w:val="AB54C5EB53E34196A03CDC9661712F80"/>
    <w:rsid w:val="0038745B"/>
  </w:style>
  <w:style w:type="paragraph" w:customStyle="1" w:styleId="07BA0FDA0255440E9BD7E2AAD4BA1A4D">
    <w:name w:val="07BA0FDA0255440E9BD7E2AAD4BA1A4D"/>
    <w:rsid w:val="0038745B"/>
  </w:style>
  <w:style w:type="paragraph" w:customStyle="1" w:styleId="1FEA86535AC74E97B65ED418FF386F7A">
    <w:name w:val="1FEA86535AC74E97B65ED418FF386F7A"/>
    <w:rsid w:val="0038745B"/>
  </w:style>
  <w:style w:type="paragraph" w:customStyle="1" w:styleId="1039F19AE8EE47298364555F9DA4E472">
    <w:name w:val="1039F19AE8EE47298364555F9DA4E472"/>
    <w:rsid w:val="0038745B"/>
  </w:style>
  <w:style w:type="paragraph" w:customStyle="1" w:styleId="C694AF4514E64AC8B181BE5697FAAC80">
    <w:name w:val="C694AF4514E64AC8B181BE5697FAAC80"/>
    <w:rsid w:val="0038745B"/>
  </w:style>
  <w:style w:type="paragraph" w:customStyle="1" w:styleId="FD20B6DB2B8C452C8E3C1149DE578B50">
    <w:name w:val="FD20B6DB2B8C452C8E3C1149DE578B50"/>
    <w:rsid w:val="0038745B"/>
  </w:style>
  <w:style w:type="paragraph" w:customStyle="1" w:styleId="7A7C45A683024D38B1DD9EC0D94DAA3D">
    <w:name w:val="7A7C45A683024D38B1DD9EC0D94DAA3D"/>
    <w:rsid w:val="0038745B"/>
  </w:style>
  <w:style w:type="paragraph" w:customStyle="1" w:styleId="A0219B61A902449AA61EDD2DA4D4707D">
    <w:name w:val="A0219B61A902449AA61EDD2DA4D4707D"/>
    <w:rsid w:val="0038745B"/>
  </w:style>
  <w:style w:type="paragraph" w:customStyle="1" w:styleId="C0966F86BE084C81BEECDA3DCF0EBC6B">
    <w:name w:val="C0966F86BE084C81BEECDA3DCF0EBC6B"/>
    <w:rsid w:val="0038745B"/>
  </w:style>
  <w:style w:type="paragraph" w:customStyle="1" w:styleId="C9AC71890265406A98B089F4636D1334">
    <w:name w:val="C9AC71890265406A98B089F4636D1334"/>
    <w:rsid w:val="0038745B"/>
  </w:style>
  <w:style w:type="paragraph" w:customStyle="1" w:styleId="9B90E6176C6B470493D56E170C807C24">
    <w:name w:val="9B90E6176C6B470493D56E170C807C24"/>
    <w:rsid w:val="0038745B"/>
  </w:style>
  <w:style w:type="paragraph" w:customStyle="1" w:styleId="6CF9945AE7044405BE8F55427D951C07">
    <w:name w:val="6CF9945AE7044405BE8F55427D951C07"/>
    <w:rsid w:val="0038745B"/>
  </w:style>
  <w:style w:type="paragraph" w:customStyle="1" w:styleId="7009619D6D1D453997CDF2B1CC4B788E">
    <w:name w:val="7009619D6D1D453997CDF2B1CC4B788E"/>
    <w:rsid w:val="0038745B"/>
  </w:style>
  <w:style w:type="paragraph" w:customStyle="1" w:styleId="E5FBBCF310C64D5ABC463A2CC61C24C8">
    <w:name w:val="E5FBBCF310C64D5ABC463A2CC61C24C8"/>
    <w:rsid w:val="0038745B"/>
  </w:style>
  <w:style w:type="paragraph" w:customStyle="1" w:styleId="0358139B3C5B4A24919701F3420E87F4">
    <w:name w:val="0358139B3C5B4A24919701F3420E87F4"/>
    <w:rsid w:val="0038745B"/>
  </w:style>
  <w:style w:type="paragraph" w:customStyle="1" w:styleId="E3446EA6AD094B9D986E23DA1C0C13B7">
    <w:name w:val="E3446EA6AD094B9D986E23DA1C0C13B7"/>
    <w:rsid w:val="0038745B"/>
  </w:style>
  <w:style w:type="paragraph" w:customStyle="1" w:styleId="59C68149B2D146428B1BED45B0A5659F">
    <w:name w:val="59C68149B2D146428B1BED45B0A5659F"/>
    <w:rsid w:val="0038745B"/>
  </w:style>
  <w:style w:type="paragraph" w:customStyle="1" w:styleId="9739DD2829DF4E769A862523F4ED63C2">
    <w:name w:val="9739DD2829DF4E769A862523F4ED63C2"/>
    <w:rsid w:val="0038745B"/>
  </w:style>
  <w:style w:type="paragraph" w:customStyle="1" w:styleId="483F10EFC7EC451BBDB6DE09EF108C94">
    <w:name w:val="483F10EFC7EC451BBDB6DE09EF108C94"/>
    <w:rsid w:val="0038745B"/>
  </w:style>
  <w:style w:type="paragraph" w:customStyle="1" w:styleId="230FBF957AE34185928D0C3C39959E1E">
    <w:name w:val="230FBF957AE34185928D0C3C39959E1E"/>
    <w:rsid w:val="0038745B"/>
  </w:style>
  <w:style w:type="paragraph" w:customStyle="1" w:styleId="7E3CDCFE58EC46179B4A220BE5E293EC">
    <w:name w:val="7E3CDCFE58EC46179B4A220BE5E293EC"/>
    <w:rsid w:val="0038745B"/>
  </w:style>
  <w:style w:type="paragraph" w:customStyle="1" w:styleId="C5F114F21F13416589A89FCABFE15387">
    <w:name w:val="C5F114F21F13416589A89FCABFE15387"/>
    <w:rsid w:val="0038745B"/>
  </w:style>
  <w:style w:type="paragraph" w:customStyle="1" w:styleId="D6E1DB9E233A453EB2BD86EB0035F5EE">
    <w:name w:val="D6E1DB9E233A453EB2BD86EB0035F5EE"/>
    <w:rsid w:val="0038745B"/>
  </w:style>
  <w:style w:type="paragraph" w:customStyle="1" w:styleId="F9BC31B546F34B0FA40CEB145A92083A">
    <w:name w:val="F9BC31B546F34B0FA40CEB145A92083A"/>
    <w:rsid w:val="0038745B"/>
  </w:style>
  <w:style w:type="paragraph" w:customStyle="1" w:styleId="6851A6B71DD1429D96B12728D8936112">
    <w:name w:val="6851A6B71DD1429D96B12728D8936112"/>
    <w:rsid w:val="0038745B"/>
  </w:style>
  <w:style w:type="paragraph" w:customStyle="1" w:styleId="308C89A795FE49D1A43108EC6EFF310D">
    <w:name w:val="308C89A795FE49D1A43108EC6EFF310D"/>
    <w:rsid w:val="0038745B"/>
  </w:style>
  <w:style w:type="paragraph" w:customStyle="1" w:styleId="14B8B98708DD418B9049F87F86311D4A">
    <w:name w:val="14B8B98708DD418B9049F87F86311D4A"/>
    <w:rsid w:val="0038745B"/>
  </w:style>
  <w:style w:type="paragraph" w:customStyle="1" w:styleId="327F8613E0054BA19CE0D5A66BD2E236">
    <w:name w:val="327F8613E0054BA19CE0D5A66BD2E236"/>
    <w:rsid w:val="0038745B"/>
  </w:style>
  <w:style w:type="paragraph" w:customStyle="1" w:styleId="088C92C4F5BB436A998A695D804C58EA">
    <w:name w:val="088C92C4F5BB436A998A695D804C58EA"/>
    <w:rsid w:val="0038745B"/>
  </w:style>
  <w:style w:type="paragraph" w:customStyle="1" w:styleId="5B3987D331314AAABD42F53C345ED92B">
    <w:name w:val="5B3987D331314AAABD42F53C345ED92B"/>
    <w:rsid w:val="0038745B"/>
  </w:style>
  <w:style w:type="paragraph" w:customStyle="1" w:styleId="7B2E2B403D3944A093A232988D59CB4D">
    <w:name w:val="7B2E2B403D3944A093A232988D59CB4D"/>
    <w:rsid w:val="0038745B"/>
  </w:style>
  <w:style w:type="paragraph" w:customStyle="1" w:styleId="6A40A4A07FEF4373B99782609267012A">
    <w:name w:val="6A40A4A07FEF4373B99782609267012A"/>
    <w:rsid w:val="0038745B"/>
  </w:style>
  <w:style w:type="paragraph" w:customStyle="1" w:styleId="CCD97FE9192248008792FB5744B25A7B">
    <w:name w:val="CCD97FE9192248008792FB5744B25A7B"/>
    <w:rsid w:val="0038745B"/>
  </w:style>
  <w:style w:type="paragraph" w:customStyle="1" w:styleId="816C6201E8FC4655B3BDF91544AF4B08">
    <w:name w:val="816C6201E8FC4655B3BDF91544AF4B08"/>
    <w:rsid w:val="0038745B"/>
  </w:style>
  <w:style w:type="paragraph" w:customStyle="1" w:styleId="6E396FC477D840C8824217773E8FF254">
    <w:name w:val="6E396FC477D840C8824217773E8FF254"/>
    <w:rsid w:val="0038745B"/>
  </w:style>
  <w:style w:type="paragraph" w:customStyle="1" w:styleId="962738127DBB479E8470B777B8A7AB50">
    <w:name w:val="962738127DBB479E8470B777B8A7AB50"/>
    <w:rsid w:val="0038745B"/>
  </w:style>
  <w:style w:type="paragraph" w:customStyle="1" w:styleId="2B0FE7F89DD343DFA5C2F912D0B654EA">
    <w:name w:val="2B0FE7F89DD343DFA5C2F912D0B654EA"/>
    <w:rsid w:val="0038745B"/>
  </w:style>
  <w:style w:type="paragraph" w:customStyle="1" w:styleId="18ECC13659C0447A88C0D7EDC93CB305">
    <w:name w:val="18ECC13659C0447A88C0D7EDC93CB305"/>
    <w:rsid w:val="0038745B"/>
  </w:style>
  <w:style w:type="paragraph" w:customStyle="1" w:styleId="B4364B913749459095E7C29579B11C2F">
    <w:name w:val="B4364B913749459095E7C29579B11C2F"/>
    <w:rsid w:val="0038745B"/>
  </w:style>
  <w:style w:type="paragraph" w:customStyle="1" w:styleId="C142F793E2034673BC0B807AEF8FEA65">
    <w:name w:val="C142F793E2034673BC0B807AEF8FEA65"/>
    <w:rsid w:val="0038745B"/>
  </w:style>
  <w:style w:type="paragraph" w:customStyle="1" w:styleId="A0EC6E2E56394F66BA7863136BBC64AB">
    <w:name w:val="A0EC6E2E56394F66BA7863136BBC64AB"/>
    <w:rsid w:val="0038745B"/>
  </w:style>
  <w:style w:type="paragraph" w:customStyle="1" w:styleId="BEC300811BB8445F942E55EF6AAFC182">
    <w:name w:val="BEC300811BB8445F942E55EF6AAFC182"/>
    <w:rsid w:val="0038745B"/>
  </w:style>
  <w:style w:type="paragraph" w:customStyle="1" w:styleId="2BF803490FE941B3A3E4D9B4F3D144C1">
    <w:name w:val="2BF803490FE941B3A3E4D9B4F3D144C1"/>
    <w:rsid w:val="0038745B"/>
  </w:style>
  <w:style w:type="paragraph" w:customStyle="1" w:styleId="BDD0BBDA631C44479021BE844AC3DAC3">
    <w:name w:val="BDD0BBDA631C44479021BE844AC3DAC3"/>
    <w:rsid w:val="0038745B"/>
  </w:style>
  <w:style w:type="paragraph" w:customStyle="1" w:styleId="AFF44D05E3AA4654B31B9D711878FF68">
    <w:name w:val="AFF44D05E3AA4654B31B9D711878FF68"/>
    <w:rsid w:val="0038745B"/>
  </w:style>
  <w:style w:type="paragraph" w:customStyle="1" w:styleId="FD2D7F00BF0E4FCFABAEEF0D6B4AA1D1">
    <w:name w:val="FD2D7F00BF0E4FCFABAEEF0D6B4AA1D1"/>
    <w:rsid w:val="0038745B"/>
  </w:style>
  <w:style w:type="paragraph" w:customStyle="1" w:styleId="AC41C3BED7E9424CBEBE6AE4431C9072">
    <w:name w:val="AC41C3BED7E9424CBEBE6AE4431C9072"/>
    <w:rsid w:val="0038745B"/>
  </w:style>
  <w:style w:type="paragraph" w:customStyle="1" w:styleId="4A3996D2056C47A7BC12CCBC672DCD53">
    <w:name w:val="4A3996D2056C47A7BC12CCBC672DCD53"/>
    <w:rsid w:val="0038745B"/>
  </w:style>
  <w:style w:type="paragraph" w:customStyle="1" w:styleId="5B46768C2790400D84CF01094BC6CD16">
    <w:name w:val="5B46768C2790400D84CF01094BC6CD16"/>
    <w:rsid w:val="0038745B"/>
  </w:style>
  <w:style w:type="paragraph" w:customStyle="1" w:styleId="5609F90EC056422B97A1E19C64748B0B">
    <w:name w:val="5609F90EC056422B97A1E19C64748B0B"/>
    <w:rsid w:val="0038745B"/>
  </w:style>
  <w:style w:type="paragraph" w:customStyle="1" w:styleId="5029C5E9E2B346DBA707C41581570098">
    <w:name w:val="5029C5E9E2B346DBA707C41581570098"/>
    <w:rsid w:val="0038745B"/>
  </w:style>
  <w:style w:type="paragraph" w:customStyle="1" w:styleId="523B95B3A23243B2B20E133DE408814F">
    <w:name w:val="523B95B3A23243B2B20E133DE408814F"/>
    <w:rsid w:val="0038745B"/>
  </w:style>
  <w:style w:type="paragraph" w:customStyle="1" w:styleId="646867A571AA44EB945CD4AAA1A641F9">
    <w:name w:val="646867A571AA44EB945CD4AAA1A641F9"/>
    <w:rsid w:val="0038745B"/>
  </w:style>
  <w:style w:type="paragraph" w:customStyle="1" w:styleId="33779275DEF343B8ABCF1A2ADEBA0EF2">
    <w:name w:val="33779275DEF343B8ABCF1A2ADEBA0EF2"/>
    <w:rsid w:val="0038745B"/>
  </w:style>
  <w:style w:type="paragraph" w:customStyle="1" w:styleId="1E732B06D0A44C3CBF099A607A4C0CB9">
    <w:name w:val="1E732B06D0A44C3CBF099A607A4C0CB9"/>
    <w:rsid w:val="0038745B"/>
  </w:style>
  <w:style w:type="paragraph" w:customStyle="1" w:styleId="BE34DCFEC8F2418CB6582616206CF073">
    <w:name w:val="BE34DCFEC8F2418CB6582616206CF073"/>
    <w:rsid w:val="0038745B"/>
  </w:style>
  <w:style w:type="paragraph" w:customStyle="1" w:styleId="B3540E0981574121906DA0647F64C137">
    <w:name w:val="B3540E0981574121906DA0647F64C137"/>
    <w:rsid w:val="0038745B"/>
  </w:style>
  <w:style w:type="paragraph" w:customStyle="1" w:styleId="4FA2714AD7944BC69B9F8E5054959751">
    <w:name w:val="4FA2714AD7944BC69B9F8E5054959751"/>
    <w:rsid w:val="0038745B"/>
  </w:style>
  <w:style w:type="paragraph" w:customStyle="1" w:styleId="0632F5F1454C43F5A4E4ABE348C7940E">
    <w:name w:val="0632F5F1454C43F5A4E4ABE348C7940E"/>
    <w:rsid w:val="0038745B"/>
  </w:style>
  <w:style w:type="paragraph" w:customStyle="1" w:styleId="F6CE43D5720A4A9CB063CAC2B33A4A9A">
    <w:name w:val="F6CE43D5720A4A9CB063CAC2B33A4A9A"/>
    <w:rsid w:val="0038745B"/>
  </w:style>
  <w:style w:type="paragraph" w:customStyle="1" w:styleId="62CC1CBF442D4675898C0CC674955769">
    <w:name w:val="62CC1CBF442D4675898C0CC674955769"/>
    <w:rsid w:val="0038745B"/>
  </w:style>
  <w:style w:type="paragraph" w:customStyle="1" w:styleId="46B09F0D75A44E5E8A5BA4C12009FF7D">
    <w:name w:val="46B09F0D75A44E5E8A5BA4C12009FF7D"/>
    <w:rsid w:val="0038745B"/>
  </w:style>
  <w:style w:type="paragraph" w:customStyle="1" w:styleId="5307FB7DCD6E4C6BA7176543101CCD8C">
    <w:name w:val="5307FB7DCD6E4C6BA7176543101CCD8C"/>
    <w:rsid w:val="0038745B"/>
  </w:style>
  <w:style w:type="paragraph" w:customStyle="1" w:styleId="23144F4071804E66A3F2D9EBD3D95E2F">
    <w:name w:val="23144F4071804E66A3F2D9EBD3D95E2F"/>
    <w:rsid w:val="0038745B"/>
  </w:style>
  <w:style w:type="paragraph" w:customStyle="1" w:styleId="9B654FBE3CF8404BAD95DF893D1E4C98">
    <w:name w:val="9B654FBE3CF8404BAD95DF893D1E4C98"/>
    <w:rsid w:val="0038745B"/>
  </w:style>
  <w:style w:type="paragraph" w:customStyle="1" w:styleId="AEF830E28DFD48D7BF86F96991E82C69">
    <w:name w:val="AEF830E28DFD48D7BF86F96991E82C69"/>
    <w:rsid w:val="0038745B"/>
  </w:style>
  <w:style w:type="paragraph" w:customStyle="1" w:styleId="418A1D87441B4865BB06EC2FF1C40FFE">
    <w:name w:val="418A1D87441B4865BB06EC2FF1C40FFE"/>
    <w:rsid w:val="0038745B"/>
  </w:style>
  <w:style w:type="paragraph" w:customStyle="1" w:styleId="527C228567904CAC9DC23B1507315342">
    <w:name w:val="527C228567904CAC9DC23B1507315342"/>
    <w:rsid w:val="0038745B"/>
  </w:style>
  <w:style w:type="paragraph" w:customStyle="1" w:styleId="24DD6AB33A1542019703461AF2EFFAEC">
    <w:name w:val="24DD6AB33A1542019703461AF2EFFAEC"/>
    <w:rsid w:val="0038745B"/>
  </w:style>
  <w:style w:type="paragraph" w:customStyle="1" w:styleId="9EBEE83AB306404CA7C9F1BD2FF072B8">
    <w:name w:val="9EBEE83AB306404CA7C9F1BD2FF072B8"/>
    <w:rsid w:val="0038745B"/>
  </w:style>
  <w:style w:type="paragraph" w:customStyle="1" w:styleId="20B3538DE37B41078078DF5D187C7BEB">
    <w:name w:val="20B3538DE37B41078078DF5D187C7BEB"/>
    <w:rsid w:val="0038745B"/>
  </w:style>
  <w:style w:type="paragraph" w:customStyle="1" w:styleId="18C3C65182D4405799BAB0C69276BC41">
    <w:name w:val="18C3C65182D4405799BAB0C69276BC41"/>
    <w:rsid w:val="0038745B"/>
  </w:style>
  <w:style w:type="paragraph" w:customStyle="1" w:styleId="E8AE54D41B5248A2BDAE630ED415CECF">
    <w:name w:val="E8AE54D41B5248A2BDAE630ED415CECF"/>
    <w:rsid w:val="0038745B"/>
  </w:style>
  <w:style w:type="paragraph" w:customStyle="1" w:styleId="57C497979342443592D5C3FC164220C7">
    <w:name w:val="57C497979342443592D5C3FC164220C7"/>
    <w:rsid w:val="0038745B"/>
  </w:style>
  <w:style w:type="paragraph" w:customStyle="1" w:styleId="514398B224254D558C099848B4F058AC">
    <w:name w:val="514398B224254D558C099848B4F058AC"/>
    <w:rsid w:val="0038745B"/>
  </w:style>
  <w:style w:type="paragraph" w:customStyle="1" w:styleId="E0DCB4A6C82F4BADA31B7A6FB0517C59">
    <w:name w:val="E0DCB4A6C82F4BADA31B7A6FB0517C59"/>
    <w:rsid w:val="0038745B"/>
  </w:style>
  <w:style w:type="paragraph" w:customStyle="1" w:styleId="D0543C785590459E88D4424173FE07DB">
    <w:name w:val="D0543C785590459E88D4424173FE07DB"/>
    <w:rsid w:val="0038745B"/>
  </w:style>
  <w:style w:type="paragraph" w:customStyle="1" w:styleId="30D38845B8B3421681EC2E778437568A">
    <w:name w:val="30D38845B8B3421681EC2E778437568A"/>
    <w:rsid w:val="0038745B"/>
  </w:style>
  <w:style w:type="paragraph" w:customStyle="1" w:styleId="AC38724EBDE2402295701DBB81B55083">
    <w:name w:val="AC38724EBDE2402295701DBB81B55083"/>
    <w:rsid w:val="0038745B"/>
  </w:style>
  <w:style w:type="paragraph" w:customStyle="1" w:styleId="C7392AC010164C28A917904C4FF317C5">
    <w:name w:val="C7392AC010164C28A917904C4FF317C5"/>
    <w:rsid w:val="0038745B"/>
  </w:style>
  <w:style w:type="paragraph" w:customStyle="1" w:styleId="8FF4D221EBAB458184A7ED9CAD96DD43">
    <w:name w:val="8FF4D221EBAB458184A7ED9CAD96DD43"/>
    <w:rsid w:val="0038745B"/>
  </w:style>
  <w:style w:type="paragraph" w:customStyle="1" w:styleId="D32ABF32BF174424BE899E5D6311971F">
    <w:name w:val="D32ABF32BF174424BE899E5D6311971F"/>
    <w:rsid w:val="0038745B"/>
  </w:style>
  <w:style w:type="paragraph" w:customStyle="1" w:styleId="39F133E30B6E4A3EA23BD7A4B13EB73B">
    <w:name w:val="39F133E30B6E4A3EA23BD7A4B13EB73B"/>
    <w:rsid w:val="0038745B"/>
  </w:style>
  <w:style w:type="paragraph" w:customStyle="1" w:styleId="75D30DEE35AF4A0AB951DF19555782A6">
    <w:name w:val="75D30DEE35AF4A0AB951DF19555782A6"/>
    <w:rsid w:val="0038745B"/>
  </w:style>
  <w:style w:type="paragraph" w:customStyle="1" w:styleId="B651D25366044CEE80747B8FF88D2642">
    <w:name w:val="B651D25366044CEE80747B8FF88D2642"/>
    <w:rsid w:val="0038745B"/>
  </w:style>
  <w:style w:type="paragraph" w:customStyle="1" w:styleId="D70A7E470C2B49D489914499188699A9">
    <w:name w:val="D70A7E470C2B49D489914499188699A9"/>
    <w:rsid w:val="0038745B"/>
  </w:style>
  <w:style w:type="paragraph" w:customStyle="1" w:styleId="70A9883801574F90AD03E57093CE6B99">
    <w:name w:val="70A9883801574F90AD03E57093CE6B99"/>
    <w:rsid w:val="0038745B"/>
  </w:style>
  <w:style w:type="paragraph" w:customStyle="1" w:styleId="E3FB0EEA84AE4856BC3C16931610EFD5">
    <w:name w:val="E3FB0EEA84AE4856BC3C16931610EFD5"/>
    <w:rsid w:val="0038745B"/>
  </w:style>
  <w:style w:type="paragraph" w:customStyle="1" w:styleId="BCBE82966DF7428399C91B434C974B00">
    <w:name w:val="BCBE82966DF7428399C91B434C974B00"/>
    <w:rsid w:val="0038745B"/>
  </w:style>
  <w:style w:type="paragraph" w:customStyle="1" w:styleId="36EC24304ECE464B97C415790E09A09D">
    <w:name w:val="36EC24304ECE464B97C415790E09A09D"/>
    <w:rsid w:val="0038745B"/>
  </w:style>
  <w:style w:type="paragraph" w:customStyle="1" w:styleId="BBDDE69524664CF583F0FDBC6230FAB2">
    <w:name w:val="BBDDE69524664CF583F0FDBC6230FAB2"/>
    <w:rsid w:val="0038745B"/>
  </w:style>
  <w:style w:type="paragraph" w:customStyle="1" w:styleId="05EF907179464E1E8DCD7F28596BDA10">
    <w:name w:val="05EF907179464E1E8DCD7F28596BDA10"/>
    <w:rsid w:val="0038745B"/>
  </w:style>
  <w:style w:type="paragraph" w:customStyle="1" w:styleId="BA1AC29B17DD446B91F84A574E11CC6E">
    <w:name w:val="BA1AC29B17DD446B91F84A574E11CC6E"/>
    <w:rsid w:val="0038745B"/>
  </w:style>
  <w:style w:type="paragraph" w:customStyle="1" w:styleId="6B350EB9647F46AA8C252FA4183432B0">
    <w:name w:val="6B350EB9647F46AA8C252FA4183432B0"/>
    <w:rsid w:val="0038745B"/>
  </w:style>
  <w:style w:type="paragraph" w:customStyle="1" w:styleId="922F4076068D433E87CC778ADB768C17">
    <w:name w:val="922F4076068D433E87CC778ADB768C17"/>
    <w:rsid w:val="0038745B"/>
  </w:style>
  <w:style w:type="paragraph" w:customStyle="1" w:styleId="3EACE03B61D44C03AD5C9B6E42E21D21">
    <w:name w:val="3EACE03B61D44C03AD5C9B6E42E21D21"/>
    <w:rsid w:val="0038745B"/>
  </w:style>
  <w:style w:type="paragraph" w:customStyle="1" w:styleId="108DC4CB26904FCC80C531C856AF6055">
    <w:name w:val="108DC4CB26904FCC80C531C856AF6055"/>
    <w:rsid w:val="0038745B"/>
  </w:style>
  <w:style w:type="paragraph" w:customStyle="1" w:styleId="F231612F5D754921B8E96F16CED3847B">
    <w:name w:val="F231612F5D754921B8E96F16CED3847B"/>
    <w:rsid w:val="0038745B"/>
  </w:style>
  <w:style w:type="paragraph" w:customStyle="1" w:styleId="E496E95063FD4AD18AE556509D60B04D">
    <w:name w:val="E496E95063FD4AD18AE556509D60B04D"/>
    <w:rsid w:val="0038745B"/>
  </w:style>
  <w:style w:type="paragraph" w:customStyle="1" w:styleId="42E9CC468C0F407F97C2D8809EA98AA6">
    <w:name w:val="42E9CC468C0F407F97C2D8809EA98AA6"/>
    <w:rsid w:val="0038745B"/>
  </w:style>
  <w:style w:type="paragraph" w:customStyle="1" w:styleId="83DB6DA2CC1843CE9EA52FDE97D27976">
    <w:name w:val="83DB6DA2CC1843CE9EA52FDE97D27976"/>
    <w:rsid w:val="0038745B"/>
  </w:style>
  <w:style w:type="paragraph" w:customStyle="1" w:styleId="24B1E70DF4024B15A822D732EFBBD35F">
    <w:name w:val="24B1E70DF4024B15A822D732EFBBD35F"/>
    <w:rsid w:val="0038745B"/>
  </w:style>
  <w:style w:type="paragraph" w:customStyle="1" w:styleId="4CE7A271A5A548C09CF24F8E433E7DE7">
    <w:name w:val="4CE7A271A5A548C09CF24F8E433E7DE7"/>
    <w:rsid w:val="0038745B"/>
  </w:style>
  <w:style w:type="paragraph" w:customStyle="1" w:styleId="0C58A9742D8A4921BD3E6A4D0964CE12">
    <w:name w:val="0C58A9742D8A4921BD3E6A4D0964CE12"/>
    <w:rsid w:val="0038745B"/>
  </w:style>
  <w:style w:type="paragraph" w:customStyle="1" w:styleId="6C605B11B405428C935F0504C9D048FB">
    <w:name w:val="6C605B11B405428C935F0504C9D048FB"/>
    <w:rsid w:val="0038745B"/>
  </w:style>
  <w:style w:type="paragraph" w:customStyle="1" w:styleId="756DEED7CBE94D15917C9DD3982C3E9D">
    <w:name w:val="756DEED7CBE94D15917C9DD3982C3E9D"/>
    <w:rsid w:val="0038745B"/>
  </w:style>
  <w:style w:type="paragraph" w:customStyle="1" w:styleId="CCD3EB463C914478BB22377A930BADB4">
    <w:name w:val="CCD3EB463C914478BB22377A930BADB4"/>
    <w:rsid w:val="0038745B"/>
  </w:style>
  <w:style w:type="paragraph" w:customStyle="1" w:styleId="ADE81F8F5A904544892B2D163958A0EC">
    <w:name w:val="ADE81F8F5A904544892B2D163958A0EC"/>
    <w:rsid w:val="0038745B"/>
  </w:style>
  <w:style w:type="paragraph" w:customStyle="1" w:styleId="AD2DE0B8B2CF493893FD8C17196AD9BB">
    <w:name w:val="AD2DE0B8B2CF493893FD8C17196AD9BB"/>
    <w:rsid w:val="0038745B"/>
  </w:style>
  <w:style w:type="paragraph" w:customStyle="1" w:styleId="820C592EBD0540839B790595B2401A5D">
    <w:name w:val="820C592EBD0540839B790595B2401A5D"/>
    <w:rsid w:val="0038745B"/>
  </w:style>
  <w:style w:type="paragraph" w:customStyle="1" w:styleId="41FE4BAE29CB4ABF88C52972B1DBF37A">
    <w:name w:val="41FE4BAE29CB4ABF88C52972B1DBF37A"/>
    <w:rsid w:val="0038745B"/>
  </w:style>
  <w:style w:type="paragraph" w:customStyle="1" w:styleId="E7459688CF6E41D197A13F4705299422">
    <w:name w:val="E7459688CF6E41D197A13F4705299422"/>
    <w:rsid w:val="0038745B"/>
  </w:style>
  <w:style w:type="paragraph" w:customStyle="1" w:styleId="FB3EED90509A4BEC99305CD93BE9CDEB">
    <w:name w:val="FB3EED90509A4BEC99305CD93BE9CDEB"/>
    <w:rsid w:val="0038745B"/>
  </w:style>
  <w:style w:type="paragraph" w:customStyle="1" w:styleId="341D39B2F07646689CD9A3D56F9A93A7">
    <w:name w:val="341D39B2F07646689CD9A3D56F9A93A7"/>
    <w:rsid w:val="0038745B"/>
  </w:style>
  <w:style w:type="paragraph" w:customStyle="1" w:styleId="AE8832E4F9DB4B599B9611CA93E1E744">
    <w:name w:val="AE8832E4F9DB4B599B9611CA93E1E744"/>
    <w:rsid w:val="0038745B"/>
  </w:style>
  <w:style w:type="paragraph" w:customStyle="1" w:styleId="DC18E71754324A99A1F19449FEF0AC0A">
    <w:name w:val="DC18E71754324A99A1F19449FEF0AC0A"/>
    <w:rsid w:val="00387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F048-624E-4E11-B794-E32DA40577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A991917-52D4-4310-B021-B05C5201B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(Origin theme)</Template>
  <TotalTime>16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[Tên đề tài]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[Tên đề tài]</dc:title>
  <dc:subject>[Tên các thành viên trong nhóm]</dc:subject>
  <dc:creator>huytl</dc:creator>
  <cp:keywords/>
  <dc:description/>
  <cp:lastModifiedBy>Le Huy Trinh</cp:lastModifiedBy>
  <cp:revision>3</cp:revision>
  <dcterms:created xsi:type="dcterms:W3CDTF">2016-11-01T09:30:00Z</dcterms:created>
  <dcterms:modified xsi:type="dcterms:W3CDTF">2016-11-03T02:29:00Z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TC017730839991</vt:lpwstr>
  </property>
</Properties>
</file>